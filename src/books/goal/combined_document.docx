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Selecting Goal-Setting Methods by Yourself: Navigating Various Strategies for Optimal Goal Planning - Your Path to Productivity and Success</w:t>
      </w:r>
      <w:r>
        <w:t xml:space="preserve"/>
      </w:r>
      <w:r>
        <w:t xml:space="preserve"/>
      </w:r>
    </w:p>
    <w:p w14:paraId="112F4D16" w14:textId="77777777" w:rsidR="00551A6A" w:rsidRPr="00567786" w:rsidRDefault="00551A6A" w:rsidP="007964F2"/>
    <w:p>
      <w:pPr>
        <w:pStyle w:val="hh1"/>
      </w:pPr>
      <w:bookmarkStart w:name="summary-of-methods---unlocking-efficiency-advanced-strategies-for-effective-workflow-and-goal-setting-methodologies" w:id="1"/>
      <w:r>
        <w:rPr>
          <w:b w:val="false"/>
          <w:bCs w:val="false"/>
          <w:i w:val="false"/>
          <w:iCs w:val="false"/>
          <w:strike w:val="false"/>
        </w:rPr>
        <w:t xml:space="preserve">Summary of Methods - Unlocking Efficiency: Advanced Strategies for Effective Workflow and Goal-Setting Methodologies</w:t>
      </w:r>
      <w:bookmarkEnd w:id="1"/>
    </w:p>
    <w:p>
      <w:pPr>
        <w:pStyle w:val="body1"/>
      </w:pPr>
      <w:r>
        <w:rPr>
          <w:b w:val="false"/>
          <w:bCs w:val="false"/>
          <w:i w:val="false"/>
          <w:iCs w:val="false"/>
          <w:strike w:val="false"/>
        </w:rPr>
        <w:t xml:space="preserve">In a world where achieving peak productivity and efficiency is more critical than ever, "Goal-Setting Methods: Selecting the Best Strategy for Goal Planning" stands as an indispensable resource. This book offers an in-depth exploration of a wide array of goal-setting methodologies, each with its unique approach and benefits. From SMART and FAST to OKRs, BHAGs, and beyond, we dive into the nuances of each method, providing insights into how to set effective and achievable goals.</w:t>
      </w:r>
    </w:p>
    <w:p>
      <w:pPr>
        <w:pStyle w:val="body1"/>
      </w:pPr>
      <w:r>
        <w:rPr>
          <w:b w:val="false"/>
          <w:bCs w:val="false"/>
          <w:i w:val="false"/>
          <w:iCs w:val="false"/>
          <w:strike w:val="false"/>
        </w:rPr>
        <w:t xml:space="preserve">Covering a comprehensive list including Backward Goal Setting, WIGs, KPIs, the Goal Pyramid, Vision Boards, MTO, the GROW Model, Action Plans, HARD Goals, S.M.A.R.T.E.R Goals, Stretch Goals, the 5x5 Rule, Level 10 Life, Design Thinking, 4DX, the Balance Wheel, the 3 P's, SWOT Analysis, The Golden Circle, and The Rule of 3, this guide is tailor-made for anyone eager to enhance their professional and personal growth. Whether you're a developer seeking productivity strategies or a professional aiming to refine your daily workflow, this book offers the tools and insights necessary for your journey towards success and achievement.</w:t>
      </w:r>
    </w:p>
    <w:p>
      <w:pPr>
        <w:pStyle w:val="body1"/>
      </w:pPr>
      <w:r>
        <w:rPr>
          <w:b w:val="false"/>
          <w:bCs w:val="false"/>
          <w:i w:val="false"/>
          <w:iCs w:val="false"/>
          <w:strike w:val="false"/>
        </w:rPr>
        <w:t xml:space="preserve">Embrace a new perspective where your goals transform from distant dreams to tangible, precise, and achievable milestones. "Goal-Setting Methods: Selecting the Best Strategy for Goal Planning" is your comprehensive guide to navigating the diverse landscape of goal-setting strategies, ensuring you find the perfect fit for your individual needs and preferences. Unlock the full potential of your productivity journey with this essential guide to goal-setting mastery.</w:t>
      </w:r>
    </w:p>
    <w:p>
      <w:pPr>
        <w:pStyle w:val="hh1"/>
      </w:pPr>
      <w:bookmarkStart w:name="goals" w:id="1"/>
      <w:r>
        <w:rPr>
          <w:b w:val="false"/>
          <w:bCs w:val="false"/>
          <w:i w:val="false"/>
          <w:iCs w:val="false"/>
          <w:strike w:val="false"/>
        </w:rPr>
        <w:t xml:space="preserve">GOALS</w:t>
      </w:r>
      <w:bookmarkEnd w:id="1"/>
    </w:p>
    <w:p>
      <w:pPr>
        <w:pStyle w:val="hh2"/>
      </w:pPr>
      <w:bookmarkStart w:name="actionplans" w:id="1"/>
      <w:r>
        <w:rPr>
          <w:b w:val="false"/>
          <w:bCs w:val="false"/>
          <w:i w:val="false"/>
          <w:iCs w:val="false"/>
          <w:strike w:val="false"/>
        </w:rPr>
        <w:t xml:space="preserve">Action_Plans</w:t>
      </w:r>
      <w:bookmarkEnd w:id="1"/>
    </w:p>
    <w:p>
      <w:pPr>
        <w:pStyle w:val="hh2"/>
      </w:pPr>
      <w:bookmarkStart w:name="bhag" w:id="1"/>
      <w:r>
        <w:rPr>
          <w:b w:val="false"/>
          <w:bCs w:val="false"/>
          <w:i w:val="false"/>
          <w:iCs w:val="false"/>
          <w:strike w:val="false"/>
        </w:rPr>
        <w:t xml:space="preserve">BHAG</w:t>
      </w:r>
      <w:bookmarkEnd w:id="1"/>
    </w:p>
    <w:p>
      <w:pPr>
        <w:pStyle w:val="hh2"/>
      </w:pPr>
      <w:bookmarkStart w:name="backwardgoalsetting" w:id="1"/>
      <w:r>
        <w:rPr>
          <w:b w:val="false"/>
          <w:bCs w:val="false"/>
          <w:i w:val="false"/>
          <w:iCs w:val="false"/>
          <w:strike w:val="false"/>
        </w:rPr>
        <w:t xml:space="preserve">Backward_Goal_Setting</w:t>
      </w:r>
      <w:bookmarkEnd w:id="1"/>
    </w:p>
    <w:p>
      <w:pPr>
        <w:pStyle w:val="hh2"/>
      </w:pPr>
      <w:bookmarkStart w:name="fast" w:id="1"/>
      <w:r>
        <w:rPr>
          <w:b w:val="false"/>
          <w:bCs w:val="false"/>
          <w:i w:val="false"/>
          <w:iCs w:val="false"/>
          <w:strike w:val="false"/>
        </w:rPr>
        <w:t xml:space="preserve">FAST</w:t>
      </w:r>
      <w:bookmarkEnd w:id="1"/>
    </w:p>
    <w:p>
      <w:pPr>
        <w:pStyle w:val="hh2"/>
      </w:pPr>
      <w:bookmarkStart w:name="grow" w:id="1"/>
      <w:r>
        <w:rPr>
          <w:b w:val="false"/>
          <w:bCs w:val="false"/>
          <w:i w:val="false"/>
          <w:iCs w:val="false"/>
          <w:strike w:val="false"/>
        </w:rPr>
        <w:t xml:space="preserve">GROW</w:t>
      </w:r>
      <w:bookmarkEnd w:id="1"/>
    </w:p>
    <w:p>
      <w:pPr>
        <w:pStyle w:val="hh2"/>
      </w:pPr>
      <w:bookmarkStart w:name="goal-pyramid" w:id="1"/>
      <w:r>
        <w:rPr>
          <w:b w:val="false"/>
          <w:bCs w:val="false"/>
          <w:i w:val="false"/>
          <w:iCs w:val="false"/>
          <w:strike w:val="false"/>
        </w:rPr>
        <w:t xml:space="preserve">Goal-Pyramid</w:t>
      </w:r>
      <w:bookmarkEnd w:id="1"/>
    </w:p>
    <w:p>
      <w:pPr>
        <w:pStyle w:val="hh2"/>
      </w:pPr>
      <w:bookmarkStart w:name="hard" w:id="1"/>
      <w:r>
        <w:rPr>
          <w:b w:val="false"/>
          <w:bCs w:val="false"/>
          <w:i w:val="false"/>
          <w:iCs w:val="false"/>
          <w:strike w:val="false"/>
        </w:rPr>
        <w:t xml:space="preserve">HARD</w:t>
      </w:r>
      <w:bookmarkEnd w:id="1"/>
    </w:p>
    <w:p>
      <w:pPr>
        <w:pStyle w:val="hh2"/>
      </w:pPr>
      <w:bookmarkStart w:name="kpis" w:id="1"/>
      <w:r>
        <w:rPr>
          <w:b w:val="false"/>
          <w:bCs w:val="false"/>
          <w:i w:val="false"/>
          <w:iCs w:val="false"/>
          <w:strike w:val="false"/>
        </w:rPr>
        <w:t xml:space="preserve">KPIs</w:t>
      </w:r>
      <w:bookmarkEnd w:id="1"/>
    </w:p>
    <w:p>
      <w:pPr>
        <w:pStyle w:val="hh2"/>
      </w:pPr>
      <w:bookmarkStart w:name="mto" w:id="1"/>
      <w:r>
        <w:rPr>
          <w:b w:val="false"/>
          <w:bCs w:val="false"/>
          <w:i w:val="false"/>
          <w:iCs w:val="false"/>
          <w:strike w:val="false"/>
        </w:rPr>
        <w:t xml:space="preserve">MTO</w:t>
      </w:r>
      <w:bookmarkEnd w:id="1"/>
    </w:p>
    <w:p>
      <w:pPr>
        <w:pStyle w:val="hh2"/>
      </w:pPr>
      <w:bookmarkStart w:name="okrs" w:id="1"/>
      <w:r>
        <w:rPr>
          <w:b w:val="false"/>
          <w:bCs w:val="false"/>
          <w:i w:val="false"/>
          <w:iCs w:val="false"/>
          <w:strike w:val="false"/>
        </w:rPr>
        <w:t xml:space="preserve">OKRs</w:t>
      </w:r>
      <w:bookmarkEnd w:id="1"/>
    </w:p>
    <w:p>
      <w:pPr>
        <w:pStyle w:val="hh2"/>
      </w:pPr>
      <w:bookmarkStart w:name="smart" w:id="1"/>
      <w:r>
        <w:rPr>
          <w:b w:val="false"/>
          <w:bCs w:val="false"/>
          <w:i w:val="false"/>
          <w:iCs w:val="false"/>
          <w:strike w:val="false"/>
        </w:rPr>
        <w:t xml:space="preserve">SMART</w:t>
      </w:r>
      <w:bookmarkEnd w:id="1"/>
    </w:p>
    <w:p>
      <w:pPr>
        <w:pStyle w:val="hh2"/>
      </w:pPr>
      <w:bookmarkStart w:name="stretchgoals" w:id="1"/>
      <w:r>
        <w:rPr>
          <w:b w:val="false"/>
          <w:bCs w:val="false"/>
          <w:i w:val="false"/>
          <w:iCs w:val="false"/>
          <w:strike w:val="false"/>
        </w:rPr>
        <w:t xml:space="preserve">Stretch_Goals</w:t>
      </w:r>
      <w:bookmarkEnd w:id="1"/>
    </w:p>
    <w:p>
      <w:pPr>
        <w:pStyle w:val="hh2"/>
      </w:pPr>
      <w:bookmarkStart w:name="visionboards" w:id="1"/>
      <w:r>
        <w:rPr>
          <w:b w:val="false"/>
          <w:bCs w:val="false"/>
          <w:i w:val="false"/>
          <w:iCs w:val="false"/>
          <w:strike w:val="false"/>
        </w:rPr>
        <w:t xml:space="preserve">Vision_Boards</w:t>
      </w:r>
      <w:bookmarkEnd w:id="1"/>
    </w:p>
    <w:p>
      <w:pPr>
        <w:pStyle w:val="hh2"/>
      </w:pPr>
      <w:bookmarkStart w:name="wigs" w:id="1"/>
      <w:r>
        <w:rPr>
          <w:b w:val="false"/>
          <w:bCs w:val="false"/>
          <w:i w:val="false"/>
          <w:iCs w:val="false"/>
          <w:strike w:val="false"/>
        </w:rPr>
        <w:t xml:space="preserve">WIGs</w:t>
      </w:r>
      <w:bookmarkEnd w:id="1"/>
    </w:p>
    <w:p>
      <w:pPr>
        <w:pStyle w:val="hh2"/>
      </w:pPr>
      <w:bookmarkStart w:name="clear" w:id="1"/>
      <w:r>
        <w:rPr>
          <w:b w:val="false"/>
          <w:bCs w:val="false"/>
          <w:i w:val="false"/>
          <w:iCs w:val="false"/>
          <w:strike w:val="false"/>
        </w:rPr>
        <w:t xml:space="preserve">clear</w:t>
      </w:r>
      <w:bookmarkEnd w:id="1"/>
    </w:p>
    <w:p>
      <w:pPr>
        <w:pStyle w:val="hh2"/>
      </w:pPr>
      <w:bookmarkStart w:name="smartergoals" w:id="1"/>
      <w:r>
        <w:rPr>
          <w:b w:val="false"/>
          <w:bCs w:val="false"/>
          <w:i w:val="false"/>
          <w:iCs w:val="false"/>
          <w:strike w:val="false"/>
        </w:rPr>
        <w:t xml:space="preserve">smarter_goals</w:t>
      </w:r>
      <w:bookmarkEnd w:id="1"/>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bhag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BHAG (Big Hairy Audacious Goals)</w:t>
      </w:r>
      <w:r>
        <w:t xml:space="preserve"/>
      </w:r>
      <w:r>
        <w:t xml:space="preserve"/>
      </w:r>
    </w:p>
    <w:p w14:paraId="112F4D16" w14:textId="77777777" w:rsidR="00551A6A" w:rsidRPr="00567786" w:rsidRDefault="00551A6A" w:rsidP="007964F2"/>
    <w:p>
      <w:pPr>
        <w:pStyle w:val="hh1"/>
      </w:pPr>
      <w:bookmarkStart w:name="embracing-the-bhag-framework" w:id="1"/>
      <w:r>
        <w:rPr>
          <w:b w:val="false"/>
          <w:bCs w:val="false"/>
          <w:i w:val="false"/>
          <w:iCs w:val="false"/>
          <w:strike w:val="false"/>
        </w:rPr>
        <w:t xml:space="preserve">Embracing the BHAG Framework</w:t>
      </w:r>
      <w:bookmarkEnd w:id="1"/>
    </w:p>
    <w:p>
      <w:pPr>
        <w:pStyle w:val="body1"/>
      </w:pPr>
      <w:r>
        <w:rPr>
          <w:b w:val="false"/>
          <w:bCs w:val="false"/>
          <w:i w:val="false"/>
          <w:iCs w:val="false"/>
          <w:strike w:val="false"/>
        </w:rPr>
        <w:t xml:space="preserve">BHAG (Big Hairy Audacious Goals) represents a concept in strategic business planning, encouraging organizations to define visionary goals that are more strategic and emotionally compelling. These goals are typically long-term, requiring a decade or more to achieve.</w:t>
      </w:r>
    </w:p>
    <w:p>
      <w:pPr>
        <w:pStyle w:val="hh1"/>
      </w:pPr>
      <w:bookmarkStart w:name="the-essence-of-bhag" w:id="1"/>
      <w:r>
        <w:rPr>
          <w:b w:val="false"/>
          <w:bCs w:val="false"/>
          <w:i w:val="false"/>
          <w:iCs w:val="false"/>
          <w:strike w:val="false"/>
        </w:rPr>
        <w:t xml:space="preserve">The Essence of BHAG</w:t>
      </w:r>
      <w:bookmarkEnd w:id="1"/>
    </w:p>
    <w:p>
      <w:pPr>
        <w:pStyle w:val="body1"/>
      </w:pPr>
      <w:r>
        <w:rPr>
          <w:b w:val="false"/>
          <w:bCs w:val="false"/>
          <w:i w:val="false"/>
          <w:iCs w:val="false"/>
          <w:strike w:val="false"/>
        </w:rPr>
        <w:t xml:space="preserve">A BHAG is a powerful way to stimulate progress and capture the imagination. It is ambitious, potentially transformative, and encompasses a long-term vision that drives change and innovation.</w:t>
      </w:r>
    </w:p>
    <w:p>
      <w:pPr>
        <w:pStyle w:val="hh2"/>
      </w:pPr>
      <w:bookmarkStart w:name="characteristics-of-a-bhag" w:id="1"/>
      <w:r>
        <w:rPr>
          <w:b w:val="false"/>
          <w:bCs w:val="false"/>
          <w:i w:val="false"/>
          <w:iCs w:val="false"/>
          <w:strike w:val="false"/>
        </w:rPr>
        <w:t xml:space="preserve">Characteristics of a BHAG</w:t>
      </w:r>
      <w:bookmarkEnd w:id="1"/>
    </w:p>
    <w:p>
      <w:pPr>
        <w:pStyle w:val="nList1"/>
      </w:pPr>
      <w:r>
        <w:rPr>
          <w:b/>
          <w:bCs/>
          <w:i w:val="false"/>
          <w:iCs w:val="false"/>
          <w:strike w:val="false"/>
        </w:rPr>
        <w:t xml:space="preserve">Bold and Risk-Taking:</w:t>
      </w:r>
      <w:r>
        <w:rPr>
          <w:b w:val="false"/>
          <w:bCs w:val="false"/>
          <w:i w:val="false"/>
          <w:iCs w:val="false"/>
          <w:strike w:val="false"/>
        </w:rPr>
        <w:t xml:space="preserve"> BHAGs are designed to be audacious and risk-embracing, pushing beyond the boundaries of the current comfort zone.</w:t>
      </w:r>
    </w:p>
    <w:p>
      <w:pPr>
        <w:pStyle w:val="nList1"/>
      </w:pPr>
      <w:r>
        <w:rPr>
          <w:b/>
          <w:bCs/>
          <w:i w:val="false"/>
          <w:iCs w:val="false"/>
          <w:strike w:val="false"/>
        </w:rPr>
        <w:t xml:space="preserve">Visionary:</w:t>
      </w:r>
      <w:r>
        <w:rPr>
          <w:b w:val="false"/>
          <w:bCs w:val="false"/>
          <w:i w:val="false"/>
          <w:iCs w:val="false"/>
          <w:strike w:val="false"/>
        </w:rPr>
        <w:t xml:space="preserve"> These goals embody a clear and compelling vision, often connecting with the core values and purpose of an organization.</w:t>
      </w:r>
    </w:p>
    <w:p>
      <w:pPr>
        <w:pStyle w:val="nList1"/>
      </w:pPr>
      <w:r>
        <w:rPr>
          <w:b/>
          <w:bCs/>
          <w:i w:val="false"/>
          <w:iCs w:val="false"/>
          <w:strike w:val="false"/>
        </w:rPr>
        <w:t xml:space="preserve">Long-Term Focus:</w:t>
      </w:r>
      <w:r>
        <w:rPr>
          <w:b w:val="false"/>
          <w:bCs w:val="false"/>
          <w:i w:val="false"/>
          <w:iCs w:val="false"/>
          <w:strike w:val="false"/>
        </w:rPr>
        <w:t xml:space="preserve"> BHAGs are not short-term targets but long-range goals that require years, often decades, to accomplish.</w:t>
      </w:r>
    </w:p>
    <w:p>
      <w:pPr>
        <w:pStyle w:val="nList1"/>
      </w:pPr>
      <w:r>
        <w:rPr>
          <w:b/>
          <w:bCs/>
          <w:i w:val="false"/>
          <w:iCs w:val="false"/>
          <w:strike w:val="false"/>
        </w:rPr>
        <w:t xml:space="preserve">Inspirational:</w:t>
      </w:r>
      <w:r>
        <w:rPr>
          <w:b w:val="false"/>
          <w:bCs w:val="false"/>
          <w:i w:val="false"/>
          <w:iCs w:val="false"/>
          <w:strike w:val="false"/>
        </w:rPr>
        <w:t xml:space="preserve"> They inspire and motivate stakeholders, creating a unifying focal point of effort.</w:t>
      </w:r>
    </w:p>
    <w:p>
      <w:r>
        <w:t xml:space="preserve"> </w:t>
      </w:r>
    </w:p>
    <w:p>
      <w:pPr>
        <w:pStyle w:val="hh1"/>
      </w:pPr>
      <w:bookmarkStart w:name="implementing-bhag" w:id="1"/>
      <w:r>
        <w:rPr>
          <w:b w:val="false"/>
          <w:bCs w:val="false"/>
          <w:i w:val="false"/>
          <w:iCs w:val="false"/>
          <w:strike w:val="false"/>
        </w:rPr>
        <w:t xml:space="preserve">Implementing BHAG</w:t>
      </w:r>
      <w:bookmarkEnd w:id="1"/>
    </w:p>
    <w:p>
      <w:pPr>
        <w:pStyle w:val="body1"/>
      </w:pPr>
      <w:r>
        <w:rPr>
          <w:b w:val="false"/>
          <w:bCs w:val="false"/>
          <w:i w:val="false"/>
          <w:iCs w:val="false"/>
          <w:strike w:val="false"/>
        </w:rPr>
        <w:t xml:space="preserve">To apply BHAG effectively, follow these guidelines:</w:t>
      </w:r>
    </w:p>
    <w:p>
      <w:pPr>
        <w:pStyle w:val="numList1"/>
      </w:pPr>
      <w:r>
        <w:rPr>
          <w:b w:val="false"/>
          <w:bCs w:val="false"/>
          <w:i w:val="false"/>
          <w:iCs w:val="false"/>
          <w:strike w:val="false"/>
        </w:rPr>
        <w:t xml:space="preserve">Dream big and set audacious, long-term goals.</w:t>
      </w:r>
    </w:p>
    <w:p>
      <w:pPr>
        <w:pStyle w:val="numList1"/>
      </w:pPr>
      <w:r>
        <w:rPr>
          <w:b w:val="false"/>
          <w:bCs w:val="false"/>
          <w:i w:val="false"/>
          <w:iCs w:val="false"/>
          <w:strike w:val="false"/>
        </w:rPr>
        <w:t xml:space="preserve">Align the BHAG with the core values and purpose of the organization or individual.</w:t>
      </w:r>
    </w:p>
    <w:p>
      <w:pPr>
        <w:pStyle w:val="numList1"/>
      </w:pPr>
      <w:r>
        <w:rPr>
          <w:b w:val="false"/>
          <w:bCs w:val="false"/>
          <w:i w:val="false"/>
          <w:iCs w:val="false"/>
          <w:strike w:val="false"/>
        </w:rPr>
        <w:t xml:space="preserve">Communicate the BHAG clearly to inspire and unify the team.</w:t>
      </w:r>
    </w:p>
    <w:p>
      <w:pPr>
        <w:pStyle w:val="numList1"/>
      </w:pPr>
      <w:r>
        <w:rPr>
          <w:b w:val="false"/>
          <w:bCs w:val="false"/>
          <w:i w:val="false"/>
          <w:iCs w:val="false"/>
          <w:strike w:val="false"/>
        </w:rPr>
        <w:t xml:space="preserve">Plan strategically, understanding that achieving a BHAG is a long-term endeavor.</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"Built to Last: Successful Habits of Visionary Companies" by Jim Collins and Jerry I. Porras: This seminal book introduces the concept of BHAG and illustrates how visionary companies use bold missions to stimulate progress.</w:t>
      </w:r>
    </w:p>
    <w:p>
      <w:pPr>
        <w:pStyle w:val="nList2"/>
      </w:pPr>
      <w:r>
        <w:rPr>
          <w:b/>
          <w:bCs/>
          <w:i w:val="false"/>
          <w:iCs w:val="false"/>
          <w:strike w:val="false"/>
        </w:rPr>
        <w:t xml:space="preserve">Key Takeaways:</w:t>
      </w:r>
      <w:r>
        <w:rPr>
          <w:b w:val="false"/>
          <w:bCs w:val="false"/>
          <w:i w:val="false"/>
          <w:iCs w:val="false"/>
          <w:strike w:val="false"/>
        </w:rPr>
        <w:t xml:space="preserve"> Insight into how enduringly great companies achieve lasting success; introduction of the BHAG concept.</w:t>
      </w:r>
    </w:p>
    <w:p>
      <w:pPr>
        <w:pStyle w:val="nList1"/>
      </w:pPr>
      <w:r>
        <w:rPr>
          <w:b w:val="false"/>
          <w:bCs w:val="false"/>
          <w:i w:val="false"/>
          <w:iCs w:val="false"/>
          <w:strike w:val="false"/>
        </w:rPr>
        <w:t xml:space="preserve">"Good to Great: Why Some Companies Make the Leap and Others Don't" by Jim Collins: Explores what differentiates companies that make the leap from good to great, including the role of BHAGs in driving transformation.</w:t>
      </w:r>
    </w:p>
    <w:p>
      <w:pPr>
        <w:pStyle w:val="nList2"/>
      </w:pPr>
      <w:r>
        <w:rPr>
          <w:b/>
          <w:bCs/>
          <w:i w:val="false"/>
          <w:iCs w:val="false"/>
          <w:strike w:val="false"/>
        </w:rPr>
        <w:t xml:space="preserve">Key Takeaways:</w:t>
      </w:r>
      <w:r>
        <w:rPr>
          <w:b w:val="false"/>
          <w:bCs w:val="false"/>
          <w:i w:val="false"/>
          <w:iCs w:val="false"/>
          <w:strike w:val="false"/>
        </w:rPr>
        <w:t xml:space="preserve"> Understanding the principles that propel companies from mediocrity to excellence; insights into the role of leadership and vision.</w:t>
      </w:r>
    </w:p>
    <w:p>
      <w:pPr>
        <w:pStyle w:val="nList1"/>
      </w:pPr>
      <w:r>
        <w:rPr>
          <w:b w:val="false"/>
          <w:bCs w:val="false"/>
          <w:i w:val="false"/>
          <w:iCs w:val="false"/>
          <w:strike w:val="false"/>
        </w:rPr>
        <w:t xml:space="preserve">"The Innovator's Dilemma: When New Technologies Cause Great Firms to Fail" by Clayton M. Christensen: Discusses how even outstanding companies can lose their market leadership due to technological innovation and the importance of visionary goals in staying ahead.</w:t>
      </w:r>
    </w:p>
    <w:p>
      <w:pPr>
        <w:pStyle w:val="nList2"/>
      </w:pPr>
      <w:r>
        <w:rPr>
          <w:b/>
          <w:bCs/>
          <w:i w:val="false"/>
          <w:iCs w:val="false"/>
          <w:strike w:val="false"/>
        </w:rPr>
        <w:t xml:space="preserve">Key Takeaways:</w:t>
      </w:r>
      <w:r>
        <w:rPr>
          <w:b w:val="false"/>
          <w:bCs w:val="false"/>
          <w:i w:val="false"/>
          <w:iCs w:val="false"/>
          <w:strike w:val="false"/>
        </w:rPr>
        <w:t xml:space="preserve"> Understanding the challenges of disruptive technologies; strategies for maintaining market leadership through innovation and ambitious goal-setting.</w:t>
      </w:r>
    </w:p>
    <w:p>
      <w:r>
        <w:t xml:space="preserve"> </w:t>
      </w:r>
    </w:p>
    <w:p>
      <w:pPr>
        <w:pStyle w:val="hh2"/>
      </w:pPr>
      <w:bookmarkStart w:name="applying-bhag-examples" w:id="1"/>
      <w:r>
        <w:rPr>
          <w:b w:val="false"/>
          <w:bCs w:val="false"/>
          <w:i w:val="false"/>
          <w:iCs w:val="false"/>
          <w:strike w:val="false"/>
        </w:rPr>
        <w:t xml:space="preserve">Applying BHAG: Examples</w:t>
      </w:r>
      <w:bookmarkEnd w:id="1"/>
    </w:p>
    <w:p>
      <w:pPr>
        <w:pStyle w:val="body1"/>
      </w:pPr>
      <w:r>
        <w:rPr>
          <w:b w:val="false"/>
          <w:bCs w:val="false"/>
          <w:i w:val="false"/>
          <w:iCs w:val="false"/>
          <w:strike w:val="false"/>
        </w:rPr>
        <w:t xml:space="preserve">Use BHAG in various scenarios, such as setting revolutionary business goals or defining long-term personal visions.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BHAGs stand out for their ambitious nature and long-term vision, making them ideal for organizations and individuals seeking transformative change and innovation.</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BHAGs are not just for business settings; they can be effectively applied in any context where visionary, long-term goals are desired.</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underscore the importance of visionary thinking and audacious goal setting.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0jx4ztaz77lnqyj1dg45b">
        <w:r>
          <w:t xml:space="preserve">Customize a version of ChatGPT </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BHAG approach, you can set goals that are visionary, transformative, and long-term. This guide has offered insights into effectively using the BHAG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visionary planning and audacious goal setting, explore related literature and case studies.</w:t>
      </w:r>
    </w:p>
    <w:p>
      <w:pPr>
        <w:pStyle w:val="nList1"/>
      </w:pPr>
      <w:r>
        <w:rPr>
          <w:b w:val="false"/>
          <w:bCs w:val="false"/>
          <w:i w:val="false"/>
          <w:iCs w:val="false"/>
          <w:strike w:val="false"/>
        </w:rPr>
        <w:t xml:space="preserve">Visionary and Bold: Set goals that are grand in scale and imagination.</w:t>
      </w:r>
    </w:p>
    <w:p>
      <w:pPr>
        <w:pStyle w:val="nList1"/>
      </w:pPr>
      <w:r>
        <w:rPr>
          <w:b w:val="false"/>
          <w:bCs w:val="false"/>
          <w:i w:val="false"/>
          <w:iCs w:val="false"/>
          <w:strike w:val="false"/>
        </w:rPr>
        <w:t xml:space="preserve">Long-Term Focus: Plan for achievements that span years or decades.</w:t>
      </w:r>
    </w:p>
    <w:p>
      <w:pPr>
        <w:pStyle w:val="nList1"/>
      </w:pPr>
      <w:r>
        <w:rPr>
          <w:b w:val="false"/>
          <w:bCs w:val="false"/>
          <w:i w:val="false"/>
          <w:iCs w:val="false"/>
          <w:strike w:val="false"/>
        </w:rPr>
        <w:t xml:space="preserve">Inspirational: Ensure your BHAG motivates and unites those involved.</w:t>
      </w:r>
    </w:p>
    <w:p>
      <w:pPr>
        <w:pStyle w:val="nList1"/>
      </w:pPr>
      <w:r>
        <w:rPr>
          <w:b w:val="false"/>
          <w:bCs w:val="false"/>
          <w:i w:val="false"/>
          <w:iCs w:val="false"/>
          <w:strike w:val="false"/>
        </w:rPr>
        <w:t xml:space="preserve">Aligned with Core Values: Connect your BHAG with personal or organizational values.</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OKRs (Objectives and Key Results)</w:t>
      </w:r>
      <w:r>
        <w:t xml:space="preserve"/>
      </w:r>
      <w:r>
        <w:t xml:space="preserve"/>
      </w:r>
    </w:p>
    <w:p w14:paraId="112F4D16" w14:textId="77777777" w:rsidR="00551A6A" w:rsidRPr="00567786" w:rsidRDefault="00551A6A" w:rsidP="007964F2"/>
    <w:p>
      <w:pPr>
        <w:pStyle w:val="hh1"/>
      </w:pPr>
      <w:bookmarkStart w:name="embracing-the-okrs-framework" w:id="1"/>
      <w:r>
        <w:rPr>
          <w:b w:val="false"/>
          <w:bCs w:val="false"/>
          <w:i w:val="false"/>
          <w:iCs w:val="false"/>
          <w:strike w:val="false"/>
        </w:rPr>
        <w:t xml:space="preserve">Embracing the OKRs Framework</w:t>
      </w:r>
      <w:bookmarkEnd w:id="1"/>
    </w:p>
    <w:p>
      <w:pPr>
        <w:pStyle w:val="body1"/>
      </w:pPr>
      <w:r>
        <w:rPr>
          <w:b w:val="false"/>
          <w:bCs w:val="false"/>
          <w:i w:val="false"/>
          <w:iCs w:val="false"/>
          <w:strike w:val="false"/>
        </w:rPr>
        <w:t xml:space="preserve">OKRs (Objectives and Key Results) offer a strategic approach to goal setting, emphasizing the importance of setting ambitious objectives and tracking measurable results. This framework is particularly effective in environments where clarity, focus, and measurable outcomes are key.</w:t>
      </w:r>
    </w:p>
    <w:p>
      <w:pPr>
        <w:pStyle w:val="hh1"/>
      </w:pPr>
      <w:bookmarkStart w:name="the-essence-of-okrs" w:id="1"/>
      <w:r>
        <w:rPr>
          <w:b w:val="false"/>
          <w:bCs w:val="false"/>
          <w:i w:val="false"/>
          <w:iCs w:val="false"/>
          <w:strike w:val="false"/>
        </w:rPr>
        <w:t xml:space="preserve">The Essence of OKRs</w:t>
      </w:r>
      <w:bookmarkEnd w:id="1"/>
    </w:p>
    <w:p>
      <w:pPr>
        <w:pStyle w:val="body1"/>
      </w:pPr>
      <w:r>
        <w:rPr>
          <w:b w:val="false"/>
          <w:bCs w:val="false"/>
          <w:i w:val="false"/>
          <w:iCs w:val="false"/>
          <w:strike w:val="false"/>
        </w:rPr>
        <w:t xml:space="preserve">OKRs focus on setting high-level objectives and tracking progress through specific, quantifiable key results. This methodology aligns teams and individuals around shared goals and provides a clear path to achieving them.</w:t>
      </w:r>
    </w:p>
    <w:p>
      <w:pPr>
        <w:pStyle w:val="hh2"/>
      </w:pPr>
      <w:bookmarkStart w:name="objectives" w:id="1"/>
      <w:r>
        <w:rPr>
          <w:b w:val="false"/>
          <w:bCs w:val="false"/>
          <w:i w:val="false"/>
          <w:iCs w:val="false"/>
          <w:strike w:val="false"/>
        </w:rPr>
        <w:t xml:space="preserve">Objectives</w:t>
      </w:r>
      <w:bookmarkEnd w:id="1"/>
    </w:p>
    <w:p>
      <w:pPr>
        <w:pStyle w:val="nList1"/>
      </w:pPr>
      <w:r>
        <w:rPr>
          <w:b w:val="false"/>
          <w:bCs w:val="false"/>
          <w:i w:val="false"/>
          <w:iCs w:val="false"/>
          <w:strike w:val="false"/>
        </w:rPr>
        <w:t xml:space="preserve">Definition: High-level, ambitious goals to be achieved.</w:t>
      </w:r>
    </w:p>
    <w:p>
      <w:pPr>
        <w:pStyle w:val="nList1"/>
      </w:pPr>
      <w:r>
        <w:rPr>
          <w:b w:val="false"/>
          <w:bCs w:val="false"/>
          <w:i w:val="false"/>
          <w:iCs w:val="false"/>
          <w:strike w:val="false"/>
        </w:rPr>
        <w:t xml:space="preserve">Approach: Set inspiring and challenging objectives that drive forward momentum and growth.</w:t>
      </w:r>
    </w:p>
    <w:p>
      <w:r>
        <w:t xml:space="preserve"> </w:t>
      </w:r>
    </w:p>
    <w:p>
      <w:pPr>
        <w:pStyle w:val="hh2"/>
      </w:pPr>
      <w:bookmarkStart w:name="key-results" w:id="1"/>
      <w:r>
        <w:rPr>
          <w:b w:val="false"/>
          <w:bCs w:val="false"/>
          <w:i w:val="false"/>
          <w:iCs w:val="false"/>
          <w:strike w:val="false"/>
        </w:rPr>
        <w:t xml:space="preserve">Key Results</w:t>
      </w:r>
      <w:bookmarkEnd w:id="1"/>
    </w:p>
    <w:p>
      <w:pPr>
        <w:pStyle w:val="nList1"/>
      </w:pPr>
      <w:r>
        <w:rPr>
          <w:b w:val="false"/>
          <w:bCs w:val="false"/>
          <w:i w:val="false"/>
          <w:iCs w:val="false"/>
          <w:strike w:val="false"/>
        </w:rPr>
        <w:t xml:space="preserve">Definition: Specific, measurable outcomes used to track progress towards the objective.</w:t>
      </w:r>
    </w:p>
    <w:p>
      <w:pPr>
        <w:pStyle w:val="nList1"/>
      </w:pPr>
      <w:r>
        <w:rPr>
          <w:b w:val="false"/>
          <w:bCs w:val="false"/>
          <w:i w:val="false"/>
          <w:iCs w:val="false"/>
          <w:strike w:val="false"/>
        </w:rPr>
        <w:t xml:space="preserve">Approach: Define quantifiable results that indicate success or completion of the objective.</w:t>
      </w:r>
    </w:p>
    <w:p>
      <w:r>
        <w:t xml:space="preserve"> </w:t>
      </w:r>
    </w:p>
    <w:p>
      <w:pPr>
        <w:pStyle w:val="hh1"/>
      </w:pPr>
      <w:bookmarkStart w:name="implementing-okrs" w:id="1"/>
      <w:r>
        <w:rPr>
          <w:b w:val="false"/>
          <w:bCs w:val="false"/>
          <w:i w:val="false"/>
          <w:iCs w:val="false"/>
          <w:strike w:val="false"/>
        </w:rPr>
        <w:t xml:space="preserve">Implementing OKRs</w:t>
      </w:r>
      <w:bookmarkEnd w:id="1"/>
    </w:p>
    <w:p>
      <w:pPr>
        <w:pStyle w:val="body1"/>
      </w:pPr>
      <w:r>
        <w:rPr>
          <w:b w:val="false"/>
          <w:bCs w:val="false"/>
          <w:i w:val="false"/>
          <w:iCs w:val="false"/>
          <w:strike w:val="false"/>
        </w:rPr>
        <w:t xml:space="preserve">To apply OKRs effectively, follow these guidelines:</w:t>
      </w:r>
    </w:p>
    <w:p>
      <w:pPr>
        <w:pStyle w:val="numList1"/>
      </w:pPr>
      <w:r>
        <w:rPr>
          <w:b w:val="false"/>
          <w:bCs w:val="false"/>
          <w:i w:val="false"/>
          <w:iCs w:val="false"/>
          <w:strike w:val="false"/>
        </w:rPr>
        <w:t xml:space="preserve">Define inspiring and ambitious objectives.</w:t>
      </w:r>
    </w:p>
    <w:p>
      <w:pPr>
        <w:pStyle w:val="numList1"/>
      </w:pPr>
      <w:r>
        <w:rPr>
          <w:b w:val="false"/>
          <w:bCs w:val="false"/>
          <w:i w:val="false"/>
          <w:iCs w:val="false"/>
          <w:strike w:val="false"/>
        </w:rPr>
        <w:t xml:space="preserve">Set specific, measurable key results for each objective.</w:t>
      </w:r>
    </w:p>
    <w:p>
      <w:pPr>
        <w:pStyle w:val="numList1"/>
      </w:pPr>
      <w:r>
        <w:rPr>
          <w:b w:val="false"/>
          <w:bCs w:val="false"/>
          <w:i w:val="false"/>
          <w:iCs w:val="false"/>
          <w:strike w:val="false"/>
        </w:rPr>
        <w:t xml:space="preserve">Regularly review and adjust OKRs to reflect progress and changes.</w:t>
      </w:r>
    </w:p>
    <w:p>
      <w:pPr>
        <w:pStyle w:val="numList1"/>
      </w:pPr>
      <w:r>
        <w:rPr>
          <w:b w:val="false"/>
          <w:bCs w:val="false"/>
          <w:i w:val="false"/>
          <w:iCs w:val="false"/>
          <w:strike w:val="false"/>
        </w:rPr>
        <w:t xml:space="preserve">Align OKRs across teams and departments to ensure organizational coherence.</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"Measure What Matters" by John Doerr: A comprehensive guide on the application of OKRs in various organizational settings.</w:t>
      </w:r>
    </w:p>
    <w:p>
      <w:pPr>
        <w:pStyle w:val="nList1"/>
      </w:pPr>
      <w:r>
        <w:rPr>
          <w:b w:val="false"/>
          <w:bCs w:val="false"/>
          <w:i w:val="false"/>
          <w:iCs w:val="false"/>
          <w:strike w:val="false"/>
        </w:rPr>
        <w:t xml:space="preserve">"Radical Focus: Achieving Your Most Important Goals with Objectives and Key Results" by Christina Wodtke: Offers practical advice on using OKRs to focus effort and drive results.</w:t>
      </w:r>
    </w:p>
    <w:p>
      <w:pPr>
        <w:pStyle w:val="nList1"/>
      </w:pPr>
      <w:r>
        <w:rPr>
          <w:b w:val="false"/>
          <w:bCs w:val="false"/>
          <w:i w:val="false"/>
          <w:iCs w:val="false"/>
          <w:strike w:val="false"/>
        </w:rPr>
        <w:t xml:space="preserve">"Objectives and Key Results: Driving Focus, Alignment, and Engagement with OKRs" by Paul R. Niven and Ben Lamorte: Explores the nuances of implementing OKRs in diverse environments.</w:t>
      </w:r>
    </w:p>
    <w:p>
      <w:pPr>
        <w:pStyle w:val="nList1"/>
      </w:pPr>
      <w:r>
        <w:rPr>
          <w:b w:val="false"/>
          <w:bCs w:val="false"/>
          <w:i w:val="false"/>
          <w:iCs w:val="false"/>
          <w:strike w:val="false"/>
        </w:rPr>
        <w:t xml:space="preserve">"High Output Management" by Andrew S. Grove: Provides insights into management and organizational effectiveness, including the use of OKRs.</w:t>
      </w:r>
    </w:p>
    <w:p>
      <w:r>
        <w:t xml:space="preserve"> </w:t>
      </w:r>
    </w:p>
    <w:p>
      <w:pPr>
        <w:pStyle w:val="hh2"/>
      </w:pPr>
      <w:bookmarkStart w:name="applying-okrs-examples" w:id="1"/>
      <w:r>
        <w:rPr>
          <w:b w:val="false"/>
          <w:bCs w:val="false"/>
          <w:i w:val="false"/>
          <w:iCs w:val="false"/>
          <w:strike w:val="false"/>
        </w:rPr>
        <w:t xml:space="preserve">Applying OKRs: Examples</w:t>
      </w:r>
      <w:bookmarkEnd w:id="1"/>
    </w:p>
    <w:p>
      <w:pPr>
        <w:pStyle w:val="body1"/>
      </w:pPr>
      <w:r>
        <w:rPr>
          <w:b w:val="false"/>
          <w:bCs w:val="false"/>
          <w:i w:val="false"/>
          <w:iCs w:val="false"/>
          <w:strike w:val="false"/>
        </w:rPr>
        <w:t xml:space="preserve">Use OKRs in various scenarios, such as setting organizational targets, personal development goals, or team-based projects.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OKRs stand out for their emphasis on ambitious objectives and measurable results, making them ideal for environments that value strategic clarity and accountability.</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Set a personal or professional goal using the OKRs framework.</w:t>
      </w:r>
    </w:p>
    <w:p>
      <w:pPr>
        <w:pStyle w:val="nList1"/>
      </w:pPr>
      <w:r>
        <w:rPr>
          <w:b w:val="false"/>
          <w:bCs w:val="false"/>
          <w:i w:val="false"/>
          <w:iCs w:val="false"/>
          <w:strike w:val="false"/>
        </w:rPr>
        <w:t xml:space="preserve">Exercise 2: Reevaluate an existing goal to align it more closely with the OKRs principles.</w:t>
      </w:r>
    </w:p>
    <w:p>
      <w:r>
        <w:t xml:space="preserve"> </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OKRs are not just for corporate settings; they can be effectively applied in any context where goal clarity and measurable outcomes are desired.</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underscore the importance of strategic focus and measurable achievements in goal setting.</w:t>
      </w:r>
    </w:p>
    <w:p>
      <w:pPr>
        <w:pStyle w:val="hh2"/>
      </w:pPr>
      <w:bookmarkStart w:name="interactive-tools" w:id="1"/>
      <w:r>
        <w:rPr>
          <w:b w:val="false"/>
          <w:bCs w:val="false"/>
          <w:i w:val="false"/>
          <w:iCs w:val="false"/>
          <w:strike w:val="false"/>
        </w:rPr>
        <w:t xml:space="preserve">Interactive Tools</w:t>
      </w:r>
      <w:bookmarkEnd w:id="1"/>
    </w:p>
    <w:p>
      <w:pPr>
        <w:pStyle w:val="body1"/>
      </w:pPr>
      <w:r>
        <w:rPr>
          <w:b w:val="false"/>
          <w:bCs w:val="false"/>
          <w:i w:val="false"/>
          <w:iCs w:val="false"/>
          <w:strike w:val="false"/>
        </w:rPr>
        <w:t xml:space="preserve">Utilize online resources and tools designed to help structure and track OKRs effectively.</w:t>
      </w:r>
    </w:p>
    <w:p>
      <w:pPr>
        <w:pStyle w:val="nList1"/>
      </w:pPr>
      <w:hyperlink w:history="1" r:id="rId0jmhup4i3gv3crvxkwz_9">
        <w:r>
          <w:t xml:space="preserve">Interactive Tool</w:t>
        </w:r>
      </w:hyperlink>
      <w:r>
        <w:rPr>
          <w:b w:val="false"/>
          <w:bCs w:val="false"/>
          <w:i w:val="false"/>
          <w:iCs w:val="false"/>
          <w:strike w:val="false"/>
        </w:rPr>
        <w:t xml:space="preserve">: OKRs Goal-Setting Assistant</w:t>
      </w:r>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OKRs approach, you can set goals that are strategic, focused, and measurable. This guide has offered insights into effectively using the OKRs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strategic planning and goal setting, explore related literature and case studies.</w:t>
      </w:r>
    </w:p>
    <w:p>
      <w:pPr>
        <w:pStyle w:val="nList1"/>
      </w:pPr>
      <w:r>
        <w:rPr>
          <w:b w:val="false"/>
          <w:bCs w:val="false"/>
          <w:i w:val="false"/>
          <w:iCs w:val="false"/>
          <w:strike w:val="false"/>
        </w:rPr>
        <w:t xml:space="preserve">Objective: Set an inspiring and ambitious high-level goal.</w:t>
      </w:r>
    </w:p>
    <w:p>
      <w:pPr>
        <w:pStyle w:val="nList1"/>
      </w:pPr>
      <w:r>
        <w:rPr>
          <w:b w:val="false"/>
          <w:bCs w:val="false"/>
          <w:i w:val="false"/>
          <w:iCs w:val="false"/>
          <w:strike w:val="false"/>
        </w:rPr>
        <w:t xml:space="preserve">Key Results: Define specific, measurable outcomes to track progress.</w:t>
      </w:r>
    </w:p>
    <w:p>
      <w:pPr>
        <w:pStyle w:val="nList1"/>
      </w:pPr>
      <w:r>
        <w:rPr>
          <w:b w:val="false"/>
          <w:bCs w:val="false"/>
          <w:i w:val="false"/>
          <w:iCs w:val="false"/>
          <w:strike w:val="false"/>
        </w:rPr>
        <w:t xml:space="preserve">Regular Review: Periodically assess progress and adjust OKRs as needed.</w:t>
      </w:r>
    </w:p>
    <w:p>
      <w:pPr>
        <w:pStyle w:val="nList1"/>
      </w:pPr>
      <w:r>
        <w:rPr>
          <w:b w:val="false"/>
          <w:bCs w:val="false"/>
          <w:i w:val="false"/>
          <w:iCs w:val="false"/>
          <w:strike w:val="false"/>
        </w:rPr>
        <w:t xml:space="preserve">Alignment: Ensure OKRs are coherent across different teams or personal endeavors.</w:t>
      </w:r>
    </w:p>
    <w:p>
      <w:pPr>
        <w:pStyle w:val="nList1"/>
      </w:pPr>
      <w:r>
        <w:rPr>
          <w:b w:val="false"/>
          <w:bCs w:val="false"/>
          <w:i w:val="false"/>
          <w:iCs w:val="false"/>
          <w:strike w:val="false"/>
        </w:rPr>
        <w:t xml:space="preserve">Strategic Focus: Maintain a clear focus on strategic objectives and measurable results.</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mto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MTO (Minimum, Target, Outrageous)</w:t>
      </w:r>
      <w:r>
        <w:t xml:space="preserve"/>
      </w:r>
      <w:r>
        <w:t xml:space="preserve"/>
      </w:r>
    </w:p>
    <w:p w14:paraId="112F4D16" w14:textId="77777777" w:rsidR="00551A6A" w:rsidRPr="00567786" w:rsidRDefault="00551A6A" w:rsidP="007964F2"/>
    <w:p>
      <w:pPr>
        <w:pStyle w:val="hh1"/>
      </w:pPr>
      <w:bookmarkStart w:name="embracing-the-mto-method" w:id="1"/>
      <w:r>
        <w:rPr>
          <w:b w:val="false"/>
          <w:bCs w:val="false"/>
          <w:i w:val="false"/>
          <w:iCs w:val="false"/>
          <w:strike w:val="false"/>
        </w:rPr>
        <w:t xml:space="preserve">Embracing the MTO Method</w:t>
      </w:r>
      <w:bookmarkEnd w:id="1"/>
    </w:p>
    <w:p>
      <w:pPr>
        <w:pStyle w:val="body1"/>
      </w:pPr>
      <w:r>
        <w:rPr>
          <w:b w:val="false"/>
          <w:bCs w:val="false"/>
          <w:i w:val="false"/>
          <w:iCs w:val="false"/>
          <w:strike w:val="false"/>
        </w:rPr>
        <w:t xml:space="preserve">MTO (Minimum, Target, Outrageous) is a goal-setting method that encourages setting three levels of goals: a minimum level that ensures basic success, a target level that represents expected success, and an outrageous level that aims for extraordinary success.</w:t>
      </w:r>
    </w:p>
    <w:p>
      <w:pPr>
        <w:pStyle w:val="hh1"/>
      </w:pPr>
      <w:bookmarkStart w:name="the-essence-of-mto" w:id="1"/>
      <w:r>
        <w:rPr>
          <w:b w:val="false"/>
          <w:bCs w:val="false"/>
          <w:i w:val="false"/>
          <w:iCs w:val="false"/>
          <w:strike w:val="false"/>
        </w:rPr>
        <w:t xml:space="preserve">The Essence of MTO</w:t>
      </w:r>
      <w:bookmarkEnd w:id="1"/>
    </w:p>
    <w:p>
      <w:pPr>
        <w:pStyle w:val="body1"/>
      </w:pPr>
      <w:r>
        <w:rPr>
          <w:b w:val="false"/>
          <w:bCs w:val="false"/>
          <w:i w:val="false"/>
          <w:iCs w:val="false"/>
          <w:strike w:val="false"/>
        </w:rPr>
        <w:t xml:space="preserve">This method allows for flexibility and adaptability in goal setting. It helps in managing expectations while encouraging one to aim higher and push boundaries.</w:t>
      </w:r>
    </w:p>
    <w:p>
      <w:pPr>
        <w:pStyle w:val="hh2"/>
      </w:pPr>
      <w:bookmarkStart w:name="levels-in-mto" w:id="1"/>
      <w:r>
        <w:rPr>
          <w:b w:val="false"/>
          <w:bCs w:val="false"/>
          <w:i w:val="false"/>
          <w:iCs w:val="false"/>
          <w:strike w:val="false"/>
        </w:rPr>
        <w:t xml:space="preserve">Levels in MTO</w:t>
      </w:r>
      <w:bookmarkEnd w:id="1"/>
    </w:p>
    <w:p>
      <w:pPr>
        <w:pStyle w:val="nList1"/>
      </w:pPr>
      <w:r>
        <w:rPr>
          <w:b/>
          <w:bCs/>
          <w:i w:val="false"/>
          <w:iCs w:val="false"/>
          <w:strike w:val="false"/>
        </w:rPr>
        <w:t xml:space="preserve">Minimum:</w:t>
      </w:r>
      <w:r>
        <w:rPr>
          <w:b w:val="false"/>
          <w:bCs w:val="false"/>
          <w:i w:val="false"/>
          <w:iCs w:val="false"/>
          <w:strike w:val="false"/>
        </w:rPr>
        <w:t xml:space="preserve"> The basic level of goal that you are confident of achieving.</w:t>
      </w:r>
    </w:p>
    <w:p>
      <w:pPr>
        <w:pStyle w:val="nList1"/>
      </w:pPr>
      <w:r>
        <w:rPr>
          <w:b/>
          <w:bCs/>
          <w:i w:val="false"/>
          <w:iCs w:val="false"/>
          <w:strike w:val="false"/>
        </w:rPr>
        <w:t xml:space="preserve">Target:</w:t>
      </w:r>
      <w:r>
        <w:rPr>
          <w:b w:val="false"/>
          <w:bCs w:val="false"/>
          <w:i w:val="false"/>
          <w:iCs w:val="false"/>
          <w:strike w:val="false"/>
        </w:rPr>
        <w:t xml:space="preserve"> The standard level of goal that you are reasonably sure of hitting.</w:t>
      </w:r>
    </w:p>
    <w:p>
      <w:pPr>
        <w:pStyle w:val="nList1"/>
      </w:pPr>
      <w:r>
        <w:rPr>
          <w:b/>
          <w:bCs/>
          <w:i w:val="false"/>
          <w:iCs w:val="false"/>
          <w:strike w:val="false"/>
        </w:rPr>
        <w:t xml:space="preserve">Outrageous:</w:t>
      </w:r>
      <w:r>
        <w:rPr>
          <w:b w:val="false"/>
          <w:bCs w:val="false"/>
          <w:i w:val="false"/>
          <w:iCs w:val="false"/>
          <w:strike w:val="false"/>
        </w:rPr>
        <w:t xml:space="preserve"> The highest level of goal that is challenging and ambitious.</w:t>
      </w:r>
    </w:p>
    <w:p>
      <w:r>
        <w:t xml:space="preserve"> </w:t>
      </w:r>
    </w:p>
    <w:p>
      <w:pPr>
        <w:pStyle w:val="hh1"/>
      </w:pPr>
      <w:bookmarkStart w:name="implementing-mto" w:id="1"/>
      <w:r>
        <w:rPr>
          <w:b w:val="false"/>
          <w:bCs w:val="false"/>
          <w:i w:val="false"/>
          <w:iCs w:val="false"/>
          <w:strike w:val="false"/>
        </w:rPr>
        <w:t xml:space="preserve">Implementing MTO</w:t>
      </w:r>
      <w:bookmarkEnd w:id="1"/>
    </w:p>
    <w:p>
      <w:pPr>
        <w:pStyle w:val="body1"/>
      </w:pPr>
      <w:r>
        <w:rPr>
          <w:b w:val="false"/>
          <w:bCs w:val="false"/>
          <w:i w:val="false"/>
          <w:iCs w:val="false"/>
          <w:strike w:val="false"/>
        </w:rPr>
        <w:t xml:space="preserve">To apply MTO effectively, follow these guidelines:</w:t>
      </w:r>
    </w:p>
    <w:p>
      <w:pPr>
        <w:pStyle w:val="numList1"/>
      </w:pPr>
      <w:r>
        <w:rPr>
          <w:b w:val="false"/>
          <w:bCs w:val="false"/>
          <w:i w:val="false"/>
          <w:iCs w:val="false"/>
          <w:strike w:val="false"/>
        </w:rPr>
        <w:t xml:space="preserve">Define three levels of goals for each objective.</w:t>
      </w:r>
    </w:p>
    <w:p>
      <w:pPr>
        <w:pStyle w:val="numList1"/>
      </w:pPr>
      <w:r>
        <w:rPr>
          <w:b w:val="false"/>
          <w:bCs w:val="false"/>
          <w:i w:val="false"/>
          <w:iCs w:val="false"/>
          <w:strike w:val="false"/>
        </w:rPr>
        <w:t xml:space="preserve">Ensure that each level is progressively more challenging.</w:t>
      </w:r>
    </w:p>
    <w:p>
      <w:pPr>
        <w:pStyle w:val="numList1"/>
      </w:pPr>
      <w:r>
        <w:rPr>
          <w:b w:val="false"/>
          <w:bCs w:val="false"/>
          <w:i w:val="false"/>
          <w:iCs w:val="false"/>
          <w:strike w:val="false"/>
        </w:rPr>
        <w:t xml:space="preserve">Use the minimum goal as a safety net, the target as the main objective, and the outrageous as a stretch goal.</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Magic of Thinking Big" by David J. Schwartz: Offers practical advice for setting high goals and thinking in a way that facilitates achievement.</w:t>
      </w:r>
    </w:p>
    <w:p>
      <w:pPr>
        <w:pStyle w:val="nList2"/>
      </w:pPr>
      <w:r>
        <w:rPr>
          <w:b/>
          <w:bCs/>
          <w:i w:val="false"/>
          <w:iCs w:val="false"/>
          <w:strike w:val="false"/>
        </w:rPr>
        <w:t xml:space="preserve">Key Takeaways:</w:t>
      </w:r>
      <w:r>
        <w:rPr>
          <w:b w:val="false"/>
          <w:bCs w:val="false"/>
          <w:i w:val="false"/>
          <w:iCs w:val="false"/>
          <w:strike w:val="false"/>
        </w:rPr>
        <w:t xml:space="preserve"> Importance of setting high expectations; strategies to overcome mental barriers.</w:t>
      </w:r>
    </w:p>
    <w:p>
      <w:pPr>
        <w:pStyle w:val="nList1"/>
      </w:pPr>
      <w:r>
        <w:rPr>
          <w:b w:val="false"/>
          <w:bCs w:val="false"/>
          <w:i w:val="false"/>
          <w:iCs w:val="false"/>
          <w:strike w:val="false"/>
        </w:rPr>
        <w:t xml:space="preserve">"Goals! How to Get Everything You Want – Faster Than You Ever Thought Possible" by Brian Tracy: A guide to setting and achieving goals in personal and professional life.</w:t>
      </w:r>
    </w:p>
    <w:p>
      <w:pPr>
        <w:pStyle w:val="nList2"/>
      </w:pPr>
      <w:r>
        <w:rPr>
          <w:b/>
          <w:bCs/>
          <w:i w:val="false"/>
          <w:iCs w:val="false"/>
          <w:strike w:val="false"/>
        </w:rPr>
        <w:t xml:space="preserve">Key Takeaways:</w:t>
      </w:r>
      <w:r>
        <w:rPr>
          <w:b w:val="false"/>
          <w:bCs w:val="false"/>
          <w:i w:val="false"/>
          <w:iCs w:val="false"/>
          <w:strike w:val="false"/>
        </w:rPr>
        <w:t xml:space="preserve"> Methods for effective goal setting; techniques to increase productivity and achieve goals.</w:t>
      </w:r>
    </w:p>
    <w:p>
      <w:pPr>
        <w:pStyle w:val="nList1"/>
      </w:pPr>
      <w:r>
        <w:rPr>
          <w:b w:val="false"/>
          <w:bCs w:val="false"/>
          <w:i w:val="false"/>
          <w:iCs w:val="false"/>
          <w:strike w:val="false"/>
        </w:rPr>
        <w:t xml:space="preserve">"Think and Grow Rich" by Napoleon Hill: Discusses the power of personal beliefs and the role they play in personal success.</w:t>
      </w:r>
    </w:p>
    <w:p>
      <w:pPr>
        <w:pStyle w:val="nList2"/>
      </w:pPr>
      <w:r>
        <w:rPr>
          <w:b/>
          <w:bCs/>
          <w:i w:val="false"/>
          <w:iCs w:val="false"/>
          <w:strike w:val="false"/>
        </w:rPr>
        <w:t xml:space="preserve">Key Takeaways:</w:t>
      </w:r>
      <w:r>
        <w:rPr>
          <w:b w:val="false"/>
          <w:bCs w:val="false"/>
          <w:i w:val="false"/>
          <w:iCs w:val="false"/>
          <w:strike w:val="false"/>
        </w:rPr>
        <w:t xml:space="preserve"> Understanding the psychology of success; principles for achieving personal and professional goals.</w:t>
      </w:r>
    </w:p>
    <w:p>
      <w:r>
        <w:t xml:space="preserve"> </w:t>
      </w:r>
    </w:p>
    <w:p>
      <w:pPr>
        <w:pStyle w:val="hh2"/>
      </w:pPr>
      <w:bookmarkStart w:name="applying-mto-examples" w:id="1"/>
      <w:r>
        <w:rPr>
          <w:b w:val="false"/>
          <w:bCs w:val="false"/>
          <w:i w:val="false"/>
          <w:iCs w:val="false"/>
          <w:strike w:val="false"/>
        </w:rPr>
        <w:t xml:space="preserve">Applying MTO: Examples</w:t>
      </w:r>
      <w:bookmarkEnd w:id="1"/>
    </w:p>
    <w:p>
      <w:pPr>
        <w:pStyle w:val="body1"/>
      </w:pPr>
      <w:r>
        <w:rPr>
          <w:b w:val="false"/>
          <w:bCs w:val="false"/>
          <w:i w:val="false"/>
          <w:iCs w:val="false"/>
          <w:strike w:val="false"/>
        </w:rPr>
        <w:t xml:space="preserve">Use MTO in various scenarios, such as personal development, career goals, or business objectives.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MTO stands out for its tiered approach, offering a balanced method between achievable and aspirational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MTO is not just about setting achievable goals; it also encourages reaching for aspirational heights.</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o_9sgi8g6yohkyu1o8jaz">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MTO method, you can set goals that are balanced between realistic and ambitious. This guide has offered insights into effectively using MTO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and achieving different levels of objectives, delve into the recommended literature.</w:t>
      </w:r>
    </w:p>
    <w:p>
      <w:pPr>
        <w:pStyle w:val="nList1"/>
      </w:pPr>
      <w:r>
        <w:rPr>
          <w:b w:val="false"/>
          <w:bCs w:val="false"/>
          <w:i w:val="false"/>
          <w:iCs w:val="false"/>
          <w:strike w:val="false"/>
        </w:rPr>
        <w:t xml:space="preserve">Minimum Goal: Set a basic, achievable goal.</w:t>
      </w:r>
    </w:p>
    <w:p>
      <w:pPr>
        <w:pStyle w:val="nList1"/>
      </w:pPr>
      <w:r>
        <w:rPr>
          <w:b w:val="false"/>
          <w:bCs w:val="false"/>
          <w:i w:val="false"/>
          <w:iCs w:val="false"/>
          <w:strike w:val="false"/>
        </w:rPr>
        <w:t xml:space="preserve">Target Goal: Define a reasonable, standard objective.</w:t>
      </w:r>
    </w:p>
    <w:p>
      <w:pPr>
        <w:pStyle w:val="nList1"/>
      </w:pPr>
      <w:r>
        <w:rPr>
          <w:b w:val="false"/>
          <w:bCs w:val="false"/>
          <w:i w:val="false"/>
          <w:iCs w:val="false"/>
          <w:strike w:val="false"/>
        </w:rPr>
        <w:t xml:space="preserve">Outrageous Goal: Aim for a challenging, high-level goal.</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smarter_goals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S.M.A.R.T.E.R Goals</w:t>
      </w:r>
      <w:r>
        <w:t xml:space="preserve"/>
      </w:r>
      <w:r>
        <w:t xml:space="preserve"/>
      </w:r>
    </w:p>
    <w:p w14:paraId="112F4D16" w14:textId="77777777" w:rsidR="00551A6A" w:rsidRPr="00567786" w:rsidRDefault="00551A6A" w:rsidP="007964F2"/>
    <w:p>
      <w:pPr>
        <w:pStyle w:val="hh1"/>
      </w:pPr>
      <w:bookmarkStart w:name="embracing-the-smarter-goals-framework" w:id="1"/>
      <w:r>
        <w:rPr>
          <w:b w:val="false"/>
          <w:bCs w:val="false"/>
          <w:i w:val="false"/>
          <w:iCs w:val="false"/>
          <w:strike w:val="false"/>
        </w:rPr>
        <w:t xml:space="preserve">Embracing the S.M.A.R.T.E.R Goals Framework</w:t>
      </w:r>
      <w:bookmarkEnd w:id="1"/>
    </w:p>
    <w:p>
      <w:pPr>
        <w:pStyle w:val="body1"/>
      </w:pPr>
      <w:r>
        <w:rPr>
          <w:b w:val="false"/>
          <w:bCs w:val="false"/>
          <w:i w:val="false"/>
          <w:iCs w:val="false"/>
          <w:strike w:val="false"/>
        </w:rPr>
        <w:t xml:space="preserve">S.M.A.R.T.E.R Goals build upon the traditional SMART goals framework by adding two crucial components: Evaluated and Reviewed. This approach emphasizes the importance of ongoing assessment and adaptation in goal setting and achievement.</w:t>
      </w:r>
    </w:p>
    <w:p>
      <w:pPr>
        <w:pStyle w:val="hh1"/>
      </w:pPr>
      <w:bookmarkStart w:name="the-essence-of-smarter-goals" w:id="1"/>
      <w:r>
        <w:rPr>
          <w:b w:val="false"/>
          <w:bCs w:val="false"/>
          <w:i w:val="false"/>
          <w:iCs w:val="false"/>
          <w:strike w:val="false"/>
        </w:rPr>
        <w:t xml:space="preserve">The Essence of S.M.A.R.T.E.R Goals</w:t>
      </w:r>
      <w:bookmarkEnd w:id="1"/>
    </w:p>
    <w:p>
      <w:pPr>
        <w:pStyle w:val="body1"/>
      </w:pPr>
      <w:r>
        <w:rPr>
          <w:b w:val="false"/>
          <w:bCs w:val="false"/>
          <w:i w:val="false"/>
          <w:iCs w:val="false"/>
          <w:strike w:val="false"/>
        </w:rPr>
        <w:t xml:space="preserve">S.M.A.R.T.E.R Goals are about setting objectives that are not only specific, measurable, achievable, relevant, and time-bound but also consistently evaluated and reviewed for effectiveness and relevance.</w:t>
      </w:r>
    </w:p>
    <w:p>
      <w:pPr>
        <w:pStyle w:val="hh2"/>
      </w:pPr>
      <w:bookmarkStart w:name="elements-of-smarter-goals" w:id="1"/>
      <w:r>
        <w:rPr>
          <w:b w:val="false"/>
          <w:bCs w:val="false"/>
          <w:i w:val="false"/>
          <w:iCs w:val="false"/>
          <w:strike w:val="false"/>
        </w:rPr>
        <w:t xml:space="preserve">Elements of S.M.A.R.T.E.R Goals</w:t>
      </w:r>
      <w:bookmarkEnd w:id="1"/>
    </w:p>
    <w:p>
      <w:pPr>
        <w:pStyle w:val="nList1"/>
      </w:pPr>
      <w:r>
        <w:rPr>
          <w:b/>
          <w:bCs/>
          <w:i w:val="false"/>
          <w:iCs w:val="false"/>
          <w:strike w:val="false"/>
        </w:rPr>
        <w:t xml:space="preserve">Specific:</w:t>
      </w:r>
      <w:r>
        <w:rPr>
          <w:b w:val="false"/>
          <w:bCs w:val="false"/>
          <w:i w:val="false"/>
          <w:iCs w:val="false"/>
          <w:strike w:val="false"/>
        </w:rPr>
        <w:t xml:space="preserve"> Clear and well-defined goals.</w:t>
      </w:r>
    </w:p>
    <w:p>
      <w:pPr>
        <w:pStyle w:val="nList1"/>
      </w:pPr>
      <w:r>
        <w:rPr>
          <w:b/>
          <w:bCs/>
          <w:i w:val="false"/>
          <w:iCs w:val="false"/>
          <w:strike w:val="false"/>
        </w:rPr>
        <w:t xml:space="preserve">Measurable:</w:t>
      </w:r>
      <w:r>
        <w:rPr>
          <w:b w:val="false"/>
          <w:bCs w:val="false"/>
          <w:i w:val="false"/>
          <w:iCs w:val="false"/>
          <w:strike w:val="false"/>
        </w:rPr>
        <w:t xml:space="preserve"> Quantifiable indicators of progress.</w:t>
      </w:r>
    </w:p>
    <w:p>
      <w:pPr>
        <w:pStyle w:val="nList1"/>
      </w:pPr>
      <w:r>
        <w:rPr>
          <w:b/>
          <w:bCs/>
          <w:i w:val="false"/>
          <w:iCs w:val="false"/>
          <w:strike w:val="false"/>
        </w:rPr>
        <w:t xml:space="preserve">Achievable:</w:t>
      </w:r>
      <w:r>
        <w:rPr>
          <w:b w:val="false"/>
          <w:bCs w:val="false"/>
          <w:i w:val="false"/>
          <w:iCs w:val="false"/>
          <w:strike w:val="false"/>
        </w:rPr>
        <w:t xml:space="preserve"> Realistic and attainable objectives.</w:t>
      </w:r>
    </w:p>
    <w:p>
      <w:pPr>
        <w:pStyle w:val="nList1"/>
      </w:pPr>
      <w:r>
        <w:rPr>
          <w:b/>
          <w:bCs/>
          <w:i w:val="false"/>
          <w:iCs w:val="false"/>
          <w:strike w:val="false"/>
        </w:rPr>
        <w:t xml:space="preserve">Relevant:</w:t>
      </w:r>
      <w:r>
        <w:rPr>
          <w:b w:val="false"/>
          <w:bCs w:val="false"/>
          <w:i w:val="false"/>
          <w:iCs w:val="false"/>
          <w:strike w:val="false"/>
        </w:rPr>
        <w:t xml:space="preserve"> Goals aligned with broader aims.</w:t>
      </w:r>
    </w:p>
    <w:p>
      <w:pPr>
        <w:pStyle w:val="nList1"/>
      </w:pPr>
      <w:r>
        <w:rPr>
          <w:b/>
          <w:bCs/>
          <w:i w:val="false"/>
          <w:iCs w:val="false"/>
          <w:strike w:val="false"/>
        </w:rPr>
        <w:t xml:space="preserve">Time-bound:</w:t>
      </w:r>
      <w:r>
        <w:rPr>
          <w:b w:val="false"/>
          <w:bCs w:val="false"/>
          <w:i w:val="false"/>
          <w:iCs w:val="false"/>
          <w:strike w:val="false"/>
        </w:rPr>
        <w:t xml:space="preserve"> Goals with a defined timeframe.</w:t>
      </w:r>
    </w:p>
    <w:p>
      <w:pPr>
        <w:pStyle w:val="nList1"/>
      </w:pPr>
      <w:r>
        <w:rPr>
          <w:b/>
          <w:bCs/>
          <w:i w:val="false"/>
          <w:iCs w:val="false"/>
          <w:strike w:val="false"/>
        </w:rPr>
        <w:t xml:space="preserve">Evaluated:</w:t>
      </w:r>
      <w:r>
        <w:rPr>
          <w:b w:val="false"/>
          <w:bCs w:val="false"/>
          <w:i w:val="false"/>
          <w:iCs w:val="false"/>
          <w:strike w:val="false"/>
        </w:rPr>
        <w:t xml:space="preserve"> Regular assessment of progress.</w:t>
      </w:r>
    </w:p>
    <w:p>
      <w:pPr>
        <w:pStyle w:val="nList1"/>
      </w:pPr>
      <w:r>
        <w:rPr>
          <w:b/>
          <w:bCs/>
          <w:i w:val="false"/>
          <w:iCs w:val="false"/>
          <w:strike w:val="false"/>
        </w:rPr>
        <w:t xml:space="preserve">Reviewed:</w:t>
      </w:r>
      <w:r>
        <w:rPr>
          <w:b w:val="false"/>
          <w:bCs w:val="false"/>
          <w:i w:val="false"/>
          <w:iCs w:val="false"/>
          <w:strike w:val="false"/>
        </w:rPr>
        <w:t xml:space="preserve"> Continuous refinement and adjustment of goals.</w:t>
      </w:r>
    </w:p>
    <w:p>
      <w:r>
        <w:t xml:space="preserve"> </w:t>
      </w:r>
    </w:p>
    <w:p>
      <w:pPr>
        <w:pStyle w:val="hh1"/>
      </w:pPr>
      <w:bookmarkStart w:name="implementing-smarter-goals" w:id="1"/>
      <w:r>
        <w:rPr>
          <w:b w:val="false"/>
          <w:bCs w:val="false"/>
          <w:i w:val="false"/>
          <w:iCs w:val="false"/>
          <w:strike w:val="false"/>
        </w:rPr>
        <w:t xml:space="preserve">Implementing S.M.A.R.T.E.R Goals</w:t>
      </w:r>
      <w:bookmarkEnd w:id="1"/>
    </w:p>
    <w:p>
      <w:pPr>
        <w:pStyle w:val="body1"/>
      </w:pPr>
      <w:r>
        <w:rPr>
          <w:b w:val="false"/>
          <w:bCs w:val="false"/>
          <w:i w:val="false"/>
          <w:iCs w:val="false"/>
          <w:strike w:val="false"/>
        </w:rPr>
        <w:t xml:space="preserve">To apply S.M.A.R.T.E.R Goals effectively, follow these guidelines:</w:t>
      </w:r>
    </w:p>
    <w:p>
      <w:pPr>
        <w:pStyle w:val="numList1"/>
      </w:pPr>
      <w:r>
        <w:rPr>
          <w:b w:val="false"/>
          <w:bCs w:val="false"/>
          <w:i w:val="false"/>
          <w:iCs w:val="false"/>
          <w:strike w:val="false"/>
        </w:rPr>
        <w:t xml:space="preserve">Define goals with clarity and precision.</w:t>
      </w:r>
    </w:p>
    <w:p>
      <w:pPr>
        <w:pStyle w:val="numList1"/>
      </w:pPr>
      <w:r>
        <w:rPr>
          <w:b w:val="false"/>
          <w:bCs w:val="false"/>
          <w:i w:val="false"/>
          <w:iCs w:val="false"/>
          <w:strike w:val="false"/>
        </w:rPr>
        <w:t xml:space="preserve">Establish measurable criteria for tracking progress.</w:t>
      </w:r>
    </w:p>
    <w:p>
      <w:pPr>
        <w:pStyle w:val="numList1"/>
      </w:pPr>
      <w:r>
        <w:rPr>
          <w:b w:val="false"/>
          <w:bCs w:val="false"/>
          <w:i w:val="false"/>
          <w:iCs w:val="false"/>
          <w:strike w:val="false"/>
        </w:rPr>
        <w:t xml:space="preserve">Ensure goals are realistic and achievable.</w:t>
      </w:r>
    </w:p>
    <w:p>
      <w:pPr>
        <w:pStyle w:val="numList1"/>
      </w:pPr>
      <w:r>
        <w:rPr>
          <w:b w:val="false"/>
          <w:bCs w:val="false"/>
          <w:i w:val="false"/>
          <w:iCs w:val="false"/>
          <w:strike w:val="false"/>
        </w:rPr>
        <w:t xml:space="preserve">Align goals with relevant personal or organizational objectives.</w:t>
      </w:r>
    </w:p>
    <w:p>
      <w:pPr>
        <w:pStyle w:val="numList1"/>
      </w:pPr>
      <w:r>
        <w:rPr>
          <w:b w:val="false"/>
          <w:bCs w:val="false"/>
          <w:i w:val="false"/>
          <w:iCs w:val="false"/>
          <w:strike w:val="false"/>
        </w:rPr>
        <w:t xml:space="preserve">Set a clear deadline for each goal.</w:t>
      </w:r>
    </w:p>
    <w:p>
      <w:pPr>
        <w:pStyle w:val="numList1"/>
      </w:pPr>
      <w:r>
        <w:rPr>
          <w:b w:val="false"/>
          <w:bCs w:val="false"/>
          <w:i w:val="false"/>
          <w:iCs w:val="false"/>
          <w:strike w:val="false"/>
        </w:rPr>
        <w:t xml:space="preserve">Regularly evaluate progress towards goals.</w:t>
      </w:r>
    </w:p>
    <w:p>
      <w:pPr>
        <w:pStyle w:val="numList1"/>
      </w:pPr>
      <w:r>
        <w:rPr>
          <w:b w:val="false"/>
          <w:bCs w:val="false"/>
          <w:i w:val="false"/>
          <w:iCs w:val="false"/>
          <w:strike w:val="false"/>
        </w:rPr>
        <w:t xml:space="preserve">Continuously review and adjust goals as necessary.</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"Atomic Habits: An Easy &amp; Proven Way to Build Good Habits &amp; Break Bad Ones" by James Clear: Provides insights into habit formation and goal achievement, relevant to the S.M.A.R.T.E.R framework.</w:t>
      </w:r>
    </w:p>
    <w:p>
      <w:pPr>
        <w:pStyle w:val="nList2"/>
      </w:pPr>
      <w:r>
        <w:rPr>
          <w:b/>
          <w:bCs/>
          <w:i w:val="false"/>
          <w:iCs w:val="false"/>
          <w:strike w:val="false"/>
        </w:rPr>
        <w:t xml:space="preserve">Key Takeaways:</w:t>
      </w:r>
      <w:r>
        <w:rPr>
          <w:b w:val="false"/>
          <w:bCs w:val="false"/>
          <w:i w:val="false"/>
          <w:iCs w:val="false"/>
          <w:strike w:val="false"/>
        </w:rPr>
        <w:t xml:space="preserve"> Importance of small changes; strategies for habit formation; aligning habits with goals.</w:t>
      </w:r>
    </w:p>
    <w:p>
      <w:pPr>
        <w:pStyle w:val="nList1"/>
      </w:pPr>
      <w:r>
        <w:rPr>
          <w:b w:val="false"/>
          <w:bCs w:val="false"/>
          <w:i w:val="false"/>
          <w:iCs w:val="false"/>
          <w:strike w:val="false"/>
        </w:rPr>
        <w:t xml:space="preserve">"The Power of Habit: Why We Do What We Do in Life and Business" by Charles Duhigg: Explores the science of habit formation and its role in achieving goals.</w:t>
      </w:r>
    </w:p>
    <w:p>
      <w:pPr>
        <w:pStyle w:val="nList2"/>
      </w:pPr>
      <w:r>
        <w:rPr>
          <w:b/>
          <w:bCs/>
          <w:i w:val="false"/>
          <w:iCs w:val="false"/>
          <w:strike w:val="false"/>
        </w:rPr>
        <w:t xml:space="preserve">Key Takeaways:</w:t>
      </w:r>
      <w:r>
        <w:rPr>
          <w:b w:val="false"/>
          <w:bCs w:val="false"/>
          <w:i w:val="false"/>
          <w:iCs w:val="false"/>
          <w:strike w:val="false"/>
        </w:rPr>
        <w:t xml:space="preserve"> Mechanisms behind habits; impact on goal achievement; case studies.</w:t>
      </w:r>
    </w:p>
    <w:p>
      <w:pPr>
        <w:pStyle w:val="nList1"/>
      </w:pPr>
      <w:r>
        <w:rPr>
          <w:b w:val="false"/>
          <w:bCs w:val="false"/>
          <w:i w:val="false"/>
          <w:iCs w:val="false"/>
          <w:strike w:val="false"/>
        </w:rPr>
        <w:t xml:space="preserve">"Mindset: The New Psychology of Success" by Carol S. Dweck: Discusses the growth mindset, essential for setting and achieving challenging goals.</w:t>
      </w:r>
    </w:p>
    <w:p>
      <w:pPr>
        <w:pStyle w:val="nList2"/>
      </w:pPr>
      <w:r>
        <w:rPr>
          <w:b/>
          <w:bCs/>
          <w:i w:val="false"/>
          <w:iCs w:val="false"/>
          <w:strike w:val="false"/>
        </w:rPr>
        <w:t xml:space="preserve">Key Takeaways:</w:t>
      </w:r>
      <w:r>
        <w:rPr>
          <w:b w:val="false"/>
          <w:bCs w:val="false"/>
          <w:i w:val="false"/>
          <w:iCs w:val="false"/>
          <w:strike w:val="false"/>
        </w:rPr>
        <w:t xml:space="preserve"> Growth vs. fixed mindset; impact on personal development; strategies for fostering a growth mindset.</w:t>
      </w:r>
    </w:p>
    <w:p>
      <w:pPr>
        <w:pStyle w:val="nList1"/>
      </w:pPr>
      <w:r>
        <w:rPr>
          <w:b w:val="false"/>
          <w:bCs w:val="false"/>
          <w:i w:val="false"/>
          <w:iCs w:val="false"/>
          <w:strike w:val="false"/>
        </w:rPr>
        <w:t xml:space="preserve">"Goals!: How to Get Everything You Want — Faster Than You Ever Thought Possible" by Brian Tracy: Offers practical advice on setting and achieving goals, aligning with the S.M.A.R.T.E.R framework.</w:t>
      </w:r>
    </w:p>
    <w:p>
      <w:pPr>
        <w:pStyle w:val="nList2"/>
      </w:pPr>
      <w:r>
        <w:rPr>
          <w:b/>
          <w:bCs/>
          <w:i w:val="false"/>
          <w:iCs w:val="false"/>
          <w:strike w:val="false"/>
        </w:rPr>
        <w:t xml:space="preserve">Key Takeaways:</w:t>
      </w:r>
      <w:r>
        <w:rPr>
          <w:b w:val="false"/>
          <w:bCs w:val="false"/>
          <w:i w:val="false"/>
          <w:iCs w:val="false"/>
          <w:strike w:val="false"/>
        </w:rPr>
        <w:t xml:space="preserve"> Goal setting strategies; importance of clarity and focus; techniques for efficient goal achievement.</w:t>
      </w:r>
    </w:p>
    <w:p>
      <w:pPr>
        <w:pStyle w:val="nList1"/>
      </w:pPr>
      <w:r>
        <w:rPr>
          <w:b w:val="false"/>
          <w:bCs w:val="false"/>
          <w:i w:val="false"/>
          <w:iCs w:val="false"/>
          <w:strike w:val="false"/>
        </w:rPr>
        <w:t xml:space="preserve">"Measure What Matters" by John Doerr: Provides a framework for setting and achieving ambitious goals, applicable to the S.M.A.R.T.E.R approach.</w:t>
      </w:r>
    </w:p>
    <w:p>
      <w:pPr>
        <w:pStyle w:val="nList2"/>
      </w:pPr>
      <w:r>
        <w:rPr>
          <w:b/>
          <w:bCs/>
          <w:i w:val="false"/>
          <w:iCs w:val="false"/>
          <w:strike w:val="false"/>
        </w:rPr>
        <w:t xml:space="preserve">Key Takeaways:</w:t>
      </w:r>
      <w:r>
        <w:rPr>
          <w:b w:val="false"/>
          <w:bCs w:val="false"/>
          <w:i w:val="false"/>
          <w:iCs w:val="false"/>
          <w:strike w:val="false"/>
        </w:rPr>
        <w:t xml:space="preserve"> Objectives and Key Results (OKRs) framework; case studies; importance of measurable goals.</w:t>
      </w:r>
    </w:p>
    <w:p>
      <w:r>
        <w:t xml:space="preserve"> </w:t>
      </w:r>
    </w:p>
    <w:p>
      <w:pPr>
        <w:pStyle w:val="hh2"/>
      </w:pPr>
      <w:bookmarkStart w:name="applying-smarter-goals-examples" w:id="1"/>
      <w:r>
        <w:rPr>
          <w:b w:val="false"/>
          <w:bCs w:val="false"/>
          <w:i w:val="false"/>
          <w:iCs w:val="false"/>
          <w:strike w:val="false"/>
        </w:rPr>
        <w:t xml:space="preserve">Applying S.M.A.R.T.E.R Goals: Examples</w:t>
      </w:r>
      <w:bookmarkEnd w:id="1"/>
    </w:p>
    <w:p>
      <w:pPr>
        <w:pStyle w:val="body1"/>
      </w:pPr>
      <w:r>
        <w:rPr>
          <w:b w:val="false"/>
          <w:bCs w:val="false"/>
          <w:i w:val="false"/>
          <w:iCs w:val="false"/>
          <w:strike w:val="false"/>
        </w:rPr>
        <w:t xml:space="preserve">Use S.M.A.R.T.E.R Goals for personal development, career planning, business strategy, or any area requiring structured and adaptive goal setting.</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S.M.A.R.T.E.R Goals stand out for their emphasis on ongoing evaluation and review, enhancing the traditional SMART framework.</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S.M.A.R.T.E.R Goals are not just about setting goals; they're about creating a dynamic process of continuous improvement.</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2hnnbnzelbzydhriwoz8t">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S.M.A.R.T.E.R Goals approach, you can set goals that are not only clear and achievable but also adaptable and continuously improving. This guide has offered insights into effectively using S.M.A.R.T.E.R Goals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habit formation, and effective achievement strategies, delve into the recommended literature.</w:t>
      </w:r>
    </w:p>
    <w:p>
      <w:pPr>
        <w:pStyle w:val="nList1"/>
      </w:pPr>
      <w:r>
        <w:rPr>
          <w:b w:val="false"/>
          <w:bCs w:val="false"/>
          <w:i w:val="false"/>
          <w:iCs w:val="false"/>
          <w:strike w:val="false"/>
        </w:rPr>
        <w:t xml:space="preserve">Specificity: Clearly define each goal.</w:t>
      </w:r>
    </w:p>
    <w:p>
      <w:pPr>
        <w:pStyle w:val="nList1"/>
      </w:pPr>
      <w:r>
        <w:rPr>
          <w:b w:val="false"/>
          <w:bCs w:val="false"/>
          <w:i w:val="false"/>
          <w:iCs w:val="false"/>
          <w:strike w:val="false"/>
        </w:rPr>
        <w:t xml:space="preserve">Measurability: Set quantifiable criteria for tracking.</w:t>
      </w:r>
    </w:p>
    <w:p>
      <w:pPr>
        <w:pStyle w:val="nList1"/>
      </w:pPr>
      <w:r>
        <w:rPr>
          <w:b w:val="false"/>
          <w:bCs w:val="false"/>
          <w:i w:val="false"/>
          <w:iCs w:val="false"/>
          <w:strike w:val="false"/>
        </w:rPr>
        <w:t xml:space="preserve">Achievability: Ensure goals are realistic.</w:t>
      </w:r>
    </w:p>
    <w:p>
      <w:pPr>
        <w:pStyle w:val="nList1"/>
      </w:pPr>
      <w:r>
        <w:rPr>
          <w:b w:val="false"/>
          <w:bCs w:val="false"/>
          <w:i w:val="false"/>
          <w:iCs w:val="false"/>
          <w:strike w:val="false"/>
        </w:rPr>
        <w:t xml:space="preserve">Relevance: Align goals with broader objectives.</w:t>
      </w:r>
    </w:p>
    <w:p>
      <w:pPr>
        <w:pStyle w:val="nList1"/>
      </w:pPr>
      <w:r>
        <w:rPr>
          <w:b w:val="false"/>
          <w:bCs w:val="false"/>
          <w:i w:val="false"/>
          <w:iCs w:val="false"/>
          <w:strike w:val="false"/>
        </w:rPr>
        <w:t xml:space="preserve">Time-Bound: Establish deadlines for each goal.</w:t>
      </w:r>
    </w:p>
    <w:p>
      <w:pPr>
        <w:pStyle w:val="nList1"/>
      </w:pPr>
      <w:r>
        <w:rPr>
          <w:b w:val="false"/>
          <w:bCs w:val="false"/>
          <w:i w:val="false"/>
          <w:iCs w:val="false"/>
          <w:strike w:val="false"/>
        </w:rPr>
        <w:t xml:space="preserve">Evaluation: Regularly assess progress.</w:t>
      </w:r>
    </w:p>
    <w:p>
      <w:pPr>
        <w:pStyle w:val="nList1"/>
      </w:pPr>
      <w:r>
        <w:rPr>
          <w:b w:val="false"/>
          <w:bCs w:val="false"/>
          <w:i w:val="false"/>
          <w:iCs w:val="false"/>
          <w:strike w:val="false"/>
        </w:rPr>
        <w:t xml:space="preserve">Review: Continuously refine and adjust goals.</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HARD Goals</w:t>
      </w:r>
      <w:r>
        <w:t xml:space="preserve"/>
      </w:r>
      <w:r>
        <w:t xml:space="preserve"/>
      </w:r>
    </w:p>
    <w:p w14:paraId="112F4D16" w14:textId="77777777" w:rsidR="00551A6A" w:rsidRPr="00567786" w:rsidRDefault="00551A6A" w:rsidP="007964F2"/>
    <w:p>
      <w:pPr>
        <w:pStyle w:val="hh1"/>
      </w:pPr>
      <w:bookmarkStart w:name="embracing-the-hard-goals-framework" w:id="1"/>
      <w:r>
        <w:rPr>
          <w:b w:val="false"/>
          <w:bCs w:val="false"/>
          <w:i w:val="false"/>
          <w:iCs w:val="false"/>
          <w:strike w:val="false"/>
        </w:rPr>
        <w:t xml:space="preserve">Embracing the HARD Goals Framework</w:t>
      </w:r>
      <w:bookmarkEnd w:id="1"/>
    </w:p>
    <w:p>
      <w:pPr>
        <w:pStyle w:val="body1"/>
      </w:pPr>
      <w:r>
        <w:rPr>
          <w:b w:val="false"/>
          <w:bCs w:val="false"/>
          <w:i w:val="false"/>
          <w:iCs w:val="false"/>
          <w:strike w:val="false"/>
        </w:rPr>
        <w:t xml:space="preserve">HARD Goals represent a goal-setting approach that focuses on objectives that are Heartfelt, Animated, Required, and Difficult. This framework is designed to encourage setting goals that truly resonate with personal or organizational ambition and drive significant achievements.</w:t>
      </w:r>
    </w:p>
    <w:p>
      <w:pPr>
        <w:pStyle w:val="hh1"/>
      </w:pPr>
      <w:bookmarkStart w:name="the-essence-of-hard-goals" w:id="1"/>
      <w:r>
        <w:rPr>
          <w:b w:val="false"/>
          <w:bCs w:val="false"/>
          <w:i w:val="false"/>
          <w:iCs w:val="false"/>
          <w:strike w:val="false"/>
        </w:rPr>
        <w:t xml:space="preserve">The Essence of HARD Goals</w:t>
      </w:r>
      <w:bookmarkEnd w:id="1"/>
    </w:p>
    <w:p>
      <w:pPr>
        <w:pStyle w:val="body1"/>
      </w:pPr>
      <w:r>
        <w:rPr>
          <w:b w:val="false"/>
          <w:bCs w:val="false"/>
          <w:i w:val="false"/>
          <w:iCs w:val="false"/>
          <w:strike w:val="false"/>
        </w:rPr>
        <w:t xml:space="preserve">HARD Goals challenge individuals and organizations to set objectives that are deeply engaging and exceptionally challenging, pushing the boundaries of what's considered achievable.</w:t>
      </w:r>
    </w:p>
    <w:p>
      <w:pPr>
        <w:pStyle w:val="hh2"/>
      </w:pPr>
      <w:bookmarkStart w:name="characteristics-of-hard-goals" w:id="1"/>
      <w:r>
        <w:rPr>
          <w:b w:val="false"/>
          <w:bCs w:val="false"/>
          <w:i w:val="false"/>
          <w:iCs w:val="false"/>
          <w:strike w:val="false"/>
        </w:rPr>
        <w:t xml:space="preserve">Characteristics of HARD Goals</w:t>
      </w:r>
      <w:bookmarkEnd w:id="1"/>
    </w:p>
    <w:p>
      <w:pPr>
        <w:pStyle w:val="nList1"/>
      </w:pPr>
      <w:r>
        <w:rPr>
          <w:b/>
          <w:bCs/>
          <w:i w:val="false"/>
          <w:iCs w:val="false"/>
          <w:strike w:val="false"/>
        </w:rPr>
        <w:t xml:space="preserve">Heartfelt:</w:t>
      </w:r>
      <w:r>
        <w:rPr>
          <w:b w:val="false"/>
          <w:bCs w:val="false"/>
          <w:i w:val="false"/>
          <w:iCs w:val="false"/>
          <w:strike w:val="false"/>
        </w:rPr>
        <w:t xml:space="preserve"> Goals with deep personal or organizational significance.</w:t>
      </w:r>
    </w:p>
    <w:p>
      <w:pPr>
        <w:pStyle w:val="nList1"/>
      </w:pPr>
      <w:r>
        <w:rPr>
          <w:b/>
          <w:bCs/>
          <w:i w:val="false"/>
          <w:iCs w:val="false"/>
          <w:strike w:val="false"/>
        </w:rPr>
        <w:t xml:space="preserve">Animated:</w:t>
      </w:r>
      <w:r>
        <w:rPr>
          <w:b w:val="false"/>
          <w:bCs w:val="false"/>
          <w:i w:val="false"/>
          <w:iCs w:val="false"/>
          <w:strike w:val="false"/>
        </w:rPr>
        <w:t xml:space="preserve"> Goals that are vivid and motivating, with a clear vision.</w:t>
      </w:r>
    </w:p>
    <w:p>
      <w:pPr>
        <w:pStyle w:val="nList1"/>
      </w:pPr>
      <w:r>
        <w:rPr>
          <w:b/>
          <w:bCs/>
          <w:i w:val="false"/>
          <w:iCs w:val="false"/>
          <w:strike w:val="false"/>
        </w:rPr>
        <w:t xml:space="preserve">Required:</w:t>
      </w:r>
      <w:r>
        <w:rPr>
          <w:b w:val="false"/>
          <w:bCs w:val="false"/>
          <w:i w:val="false"/>
          <w:iCs w:val="false"/>
          <w:strike w:val="false"/>
        </w:rPr>
        <w:t xml:space="preserve"> Goals with a sense of urgency and necessity.</w:t>
      </w:r>
    </w:p>
    <w:p>
      <w:pPr>
        <w:pStyle w:val="nList1"/>
      </w:pPr>
      <w:r>
        <w:rPr>
          <w:b/>
          <w:bCs/>
          <w:i w:val="false"/>
          <w:iCs w:val="false"/>
          <w:strike w:val="false"/>
        </w:rPr>
        <w:t xml:space="preserve">Difficult:</w:t>
      </w:r>
      <w:r>
        <w:rPr>
          <w:b w:val="false"/>
          <w:bCs w:val="false"/>
          <w:i w:val="false"/>
          <w:iCs w:val="false"/>
          <w:strike w:val="false"/>
        </w:rPr>
        <w:t xml:space="preserve"> Goals that are challenging and stretch abilities.</w:t>
      </w:r>
    </w:p>
    <w:p>
      <w:r>
        <w:t xml:space="preserve"> </w:t>
      </w:r>
    </w:p>
    <w:p>
      <w:pPr>
        <w:pStyle w:val="hh1"/>
      </w:pPr>
      <w:bookmarkStart w:name="implementing-hard-goals" w:id="1"/>
      <w:r>
        <w:rPr>
          <w:b w:val="false"/>
          <w:bCs w:val="false"/>
          <w:i w:val="false"/>
          <w:iCs w:val="false"/>
          <w:strike w:val="false"/>
        </w:rPr>
        <w:t xml:space="preserve">Implementing HARD Goals</w:t>
      </w:r>
      <w:bookmarkEnd w:id="1"/>
    </w:p>
    <w:p>
      <w:pPr>
        <w:pStyle w:val="body1"/>
      </w:pPr>
      <w:r>
        <w:rPr>
          <w:b w:val="false"/>
          <w:bCs w:val="false"/>
          <w:i w:val="false"/>
          <w:iCs w:val="false"/>
          <w:strike w:val="false"/>
        </w:rPr>
        <w:t xml:space="preserve">To apply HARD Goals effectively, follow these guidelines:</w:t>
      </w:r>
    </w:p>
    <w:p>
      <w:pPr>
        <w:pStyle w:val="numList1"/>
      </w:pPr>
      <w:r>
        <w:rPr>
          <w:b w:val="false"/>
          <w:bCs w:val="false"/>
          <w:i w:val="false"/>
          <w:iCs w:val="false"/>
          <w:strike w:val="false"/>
        </w:rPr>
        <w:t xml:space="preserve">Set goals that you are deeply passionate about.</w:t>
      </w:r>
    </w:p>
    <w:p>
      <w:pPr>
        <w:pStyle w:val="numList1"/>
      </w:pPr>
      <w:r>
        <w:rPr>
          <w:b w:val="false"/>
          <w:bCs w:val="false"/>
          <w:i w:val="false"/>
          <w:iCs w:val="false"/>
          <w:strike w:val="false"/>
        </w:rPr>
        <w:t xml:space="preserve">Visualize your goals vividly to stay motivated.</w:t>
      </w:r>
    </w:p>
    <w:p>
      <w:pPr>
        <w:pStyle w:val="numList1"/>
      </w:pPr>
      <w:r>
        <w:rPr>
          <w:b w:val="false"/>
          <w:bCs w:val="false"/>
          <w:i w:val="false"/>
          <w:iCs w:val="false"/>
          <w:strike w:val="false"/>
        </w:rPr>
        <w:t xml:space="preserve">Acknowledge the urgency and necessity of your goals.</w:t>
      </w:r>
    </w:p>
    <w:p>
      <w:pPr>
        <w:pStyle w:val="numList1"/>
      </w:pPr>
      <w:r>
        <w:rPr>
          <w:b w:val="false"/>
          <w:bCs w:val="false"/>
          <w:i w:val="false"/>
          <w:iCs w:val="false"/>
          <w:strike w:val="false"/>
        </w:rPr>
        <w:t xml:space="preserve">Choose goals that challenge you and push your limits.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"HARD Goals: The Secret to Getting from Where You Are to Where You Want to Be" by Mark Murphy: Provides a detailed guide to setting HARD Goals and the science behind them.</w:t>
      </w:r>
    </w:p>
    <w:p>
      <w:pPr>
        <w:pStyle w:val="nList2"/>
      </w:pPr>
      <w:r>
        <w:rPr>
          <w:b/>
          <w:bCs/>
          <w:i w:val="false"/>
          <w:iCs w:val="false"/>
          <w:strike w:val="false"/>
        </w:rPr>
        <w:t xml:space="preserve">Key Takeaways:</w:t>
      </w:r>
      <w:r>
        <w:rPr>
          <w:b w:val="false"/>
          <w:bCs w:val="false"/>
          <w:i w:val="false"/>
          <w:iCs w:val="false"/>
          <w:strike w:val="false"/>
        </w:rPr>
        <w:t xml:space="preserve"> Techniques for setting goals that are emotionally engaging; strategies to make goals vivid and urgent.</w:t>
      </w:r>
    </w:p>
    <w:p>
      <w:pPr>
        <w:pStyle w:val="nList1"/>
      </w:pPr>
      <w:r>
        <w:rPr>
          <w:b w:val="false"/>
          <w:bCs w:val="false"/>
          <w:i w:val="false"/>
          <w:iCs w:val="false"/>
          <w:strike w:val="false"/>
        </w:rPr>
        <w:t xml:space="preserve">"Drive: The Surprising Truth About What Motivates Us" by Daniel H. Pink: Explores the factors that truly motivate people, including autonomy, mastery, and purpose, which align with the HARD Goals framework.</w:t>
      </w:r>
    </w:p>
    <w:p>
      <w:pPr>
        <w:pStyle w:val="nList2"/>
      </w:pPr>
      <w:r>
        <w:rPr>
          <w:b/>
          <w:bCs/>
          <w:i w:val="false"/>
          <w:iCs w:val="false"/>
          <w:strike w:val="false"/>
        </w:rPr>
        <w:t xml:space="preserve">Key Takeaways:</w:t>
      </w:r>
      <w:r>
        <w:rPr>
          <w:b w:val="false"/>
          <w:bCs w:val="false"/>
          <w:i w:val="false"/>
          <w:iCs w:val="false"/>
          <w:strike w:val="false"/>
        </w:rPr>
        <w:t xml:space="preserve"> Insights into human motivation; application of these principles in goal setting.</w:t>
      </w:r>
    </w:p>
    <w:p>
      <w:pPr>
        <w:pStyle w:val="nList1"/>
      </w:pPr>
      <w:r>
        <w:rPr>
          <w:b w:val="false"/>
          <w:bCs w:val="false"/>
          <w:i w:val="false"/>
          <w:iCs w:val="false"/>
          <w:strike w:val="false"/>
        </w:rPr>
        <w:t xml:space="preserve">"Grit: The Power of Passion and Perseverance" by Angela Duckworth: Discusses the importance of grit - passion and perseverance - in achieving long-term goals, resonating with the 'Difficult' aspect of HARD Goals.</w:t>
      </w:r>
    </w:p>
    <w:p>
      <w:pPr>
        <w:pStyle w:val="nList2"/>
      </w:pPr>
      <w:r>
        <w:rPr>
          <w:b/>
          <w:bCs/>
          <w:i w:val="false"/>
          <w:iCs w:val="false"/>
          <w:strike w:val="false"/>
        </w:rPr>
        <w:t xml:space="preserve">Key Takeaways:</w:t>
      </w:r>
      <w:r>
        <w:rPr>
          <w:b w:val="false"/>
          <w:bCs w:val="false"/>
          <w:i w:val="false"/>
          <w:iCs w:val="false"/>
          <w:strike w:val="false"/>
        </w:rPr>
        <w:t xml:space="preserve"> Understanding the role of perseverance in success; strategies to cultivate grit.</w:t>
      </w:r>
    </w:p>
    <w:p>
      <w:pPr>
        <w:pStyle w:val="nList1"/>
      </w:pPr>
      <w:r>
        <w:rPr>
          <w:b w:val="false"/>
          <w:bCs w:val="false"/>
          <w:i w:val="false"/>
          <w:iCs w:val="false"/>
          <w:strike w:val="false"/>
        </w:rPr>
        <w:t xml:space="preserve">"Mindset: The New Psychology of Success" by Carol S. Dweck: Explores the growth mindset, a key aspect in tackling the 'Difficult' part of HARD Goals.</w:t>
      </w:r>
    </w:p>
    <w:p>
      <w:pPr>
        <w:pStyle w:val="nList2"/>
      </w:pPr>
      <w:r>
        <w:rPr>
          <w:b/>
          <w:bCs/>
          <w:i w:val="false"/>
          <w:iCs w:val="false"/>
          <w:strike w:val="false"/>
        </w:rPr>
        <w:t xml:space="preserve">Key Takeaways:</w:t>
      </w:r>
      <w:r>
        <w:rPr>
          <w:b w:val="false"/>
          <w:bCs w:val="false"/>
          <w:i w:val="false"/>
          <w:iCs w:val="false"/>
          <w:strike w:val="false"/>
        </w:rPr>
        <w:t xml:space="preserve"> Impact of mindset on achieving challenging goals; techniques for developing a growth mindset.</w:t>
      </w:r>
    </w:p>
    <w:p>
      <w:pPr>
        <w:pStyle w:val="nList1"/>
      </w:pPr>
      <w:r>
        <w:rPr>
          <w:b w:val="false"/>
          <w:bCs w:val="false"/>
          <w:i w:val="false"/>
          <w:iCs w:val="false"/>
          <w:strike w:val="false"/>
        </w:rPr>
        <w:t xml:space="preserve">"The 4 Disciplines of Execution: Achieving Your Wildly Important Goals" by Chris McChesney, Sean Covey, and Jim Huling: While not specifically about HARD Goals, this book offers a practical framework for executing ambitious goals.</w:t>
      </w:r>
    </w:p>
    <w:p>
      <w:pPr>
        <w:pStyle w:val="nList2"/>
      </w:pPr>
      <w:r>
        <w:rPr>
          <w:b/>
          <w:bCs/>
          <w:i w:val="false"/>
          <w:iCs w:val="false"/>
          <w:strike w:val="false"/>
        </w:rPr>
        <w:t xml:space="preserve">Key Takeaways:</w:t>
      </w:r>
      <w:r>
        <w:rPr>
          <w:b w:val="false"/>
          <w:bCs w:val="false"/>
          <w:i w:val="false"/>
          <w:iCs w:val="false"/>
          <w:strike w:val="false"/>
        </w:rPr>
        <w:t xml:space="preserve"> Strategies for achieving significant objectives; importance of focus and accountability.</w:t>
      </w:r>
    </w:p>
    <w:p>
      <w:r>
        <w:t xml:space="preserve"> </w:t>
      </w:r>
    </w:p>
    <w:p>
      <w:pPr>
        <w:pStyle w:val="hh2"/>
      </w:pPr>
      <w:bookmarkStart w:name="applying-hard-goals-examples" w:id="1"/>
      <w:r>
        <w:rPr>
          <w:b w:val="false"/>
          <w:bCs w:val="false"/>
          <w:i w:val="false"/>
          <w:iCs w:val="false"/>
          <w:strike w:val="false"/>
        </w:rPr>
        <w:t xml:space="preserve">Applying HARD Goals: Examples</w:t>
      </w:r>
      <w:bookmarkEnd w:id="1"/>
    </w:p>
    <w:p>
      <w:pPr>
        <w:pStyle w:val="body1"/>
      </w:pPr>
      <w:r>
        <w:rPr>
          <w:b w:val="false"/>
          <w:bCs w:val="false"/>
          <w:i w:val="false"/>
          <w:iCs w:val="false"/>
          <w:strike w:val="false"/>
        </w:rPr>
        <w:t xml:space="preserve">Use HARD Goals for personal development, career advancement, organizational growth, or any scenario requiring significant transformation.</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HARD Goals stand out for their emphasis on emotional connection, vivid visualization, urgency, and high challenge.</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HARD Goals are not just about difficulty; they are about creating goals that are deeply meaningful and motivating.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1kpgxwp5s_yu6jiijpr-2">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HARD Goals approach, you can set and achieve goals that are truly transformative. This guide has offered insights into effectively using HARD Goals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motivation, and achieving challenging objectives, delve into the recommended literature.</w:t>
      </w:r>
    </w:p>
    <w:p>
      <w:pPr>
        <w:pStyle w:val="nList1"/>
      </w:pPr>
      <w:r>
        <w:rPr>
          <w:b w:val="false"/>
          <w:bCs w:val="false"/>
          <w:i w:val="false"/>
          <w:iCs w:val="false"/>
          <w:strike w:val="false"/>
        </w:rPr>
        <w:t xml:space="preserve">Heartfelt Connection: Identify goals with deep personal or organizational meaning.</w:t>
      </w:r>
    </w:p>
    <w:p>
      <w:pPr>
        <w:pStyle w:val="nList1"/>
      </w:pPr>
      <w:r>
        <w:rPr>
          <w:b w:val="false"/>
          <w:bCs w:val="false"/>
          <w:i w:val="false"/>
          <w:iCs w:val="false"/>
          <w:strike w:val="false"/>
        </w:rPr>
        <w:t xml:space="preserve">Animated Vision: Create a vivid and motivating image of your goals.</w:t>
      </w:r>
    </w:p>
    <w:p>
      <w:pPr>
        <w:pStyle w:val="nList1"/>
      </w:pPr>
      <w:r>
        <w:rPr>
          <w:b w:val="false"/>
          <w:bCs w:val="false"/>
          <w:i w:val="false"/>
          <w:iCs w:val="false"/>
          <w:strike w:val="false"/>
        </w:rPr>
        <w:t xml:space="preserve">Required Urgency: Acknowledge the necessity and urgency of your goals.</w:t>
      </w:r>
    </w:p>
    <w:p>
      <w:pPr>
        <w:pStyle w:val="nList1"/>
      </w:pPr>
      <w:r>
        <w:rPr>
          <w:b w:val="false"/>
          <w:bCs w:val="false"/>
          <w:i w:val="false"/>
          <w:iCs w:val="false"/>
          <w:strike w:val="false"/>
        </w:rPr>
        <w:t xml:space="preserve">Difficult Challenge: Set goals that stretch your abilities and require perseverance.</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SMART</w:t>
      </w:r>
      <w:r>
        <w:t xml:space="preserve"/>
      </w:r>
      <w:r>
        <w:t xml:space="preserve"/>
      </w:r>
    </w:p>
    <w:p w14:paraId="112F4D16" w14:textId="77777777" w:rsidR="00551A6A" w:rsidRPr="00567786" w:rsidRDefault="00551A6A" w:rsidP="007964F2"/>
    <w:p>
      <w:pPr>
        <w:pStyle w:val="body1"/>
      </w:pPr>
      <w:hyperlink w:history="1" r:id="rIdw59rpwbejgeoqhnpc34fp">
        <w:r>
          <w:t xml:space="preserve">SMART</w:t>
        </w:r>
      </w:hyperlink>
    </w:p>
    <w:p>
      <w:pPr>
        <w:pStyle w:val="hh1"/>
      </w:pPr>
      <w:bookmarkStart w:name="enhanced-introduction-to-smart-goals" w:id="1"/>
      <w:r>
        <w:rPr>
          <w:b w:val="false"/>
          <w:bCs w:val="false"/>
          <w:i w:val="false"/>
          <w:iCs w:val="false"/>
          <w:strike w:val="false"/>
        </w:rPr>
        <w:t xml:space="preserve">Enhanced Introduction to SMART Goals</w:t>
      </w:r>
      <w:bookmarkEnd w:id="1"/>
    </w:p>
    <w:p>
      <w:pPr>
        <w:pStyle w:val="hh2"/>
      </w:pPr>
      <w:bookmarkStart w:name="setting-the-stage-for-success-with-smart-goals" w:id="1"/>
      <w:r>
        <w:rPr>
          <w:b w:val="false"/>
          <w:bCs w:val="false"/>
          <w:i w:val="false"/>
          <w:iCs w:val="false"/>
          <w:strike w:val="false"/>
        </w:rPr>
        <w:t xml:space="preserve">Setting the Stage for Success with SMART Goals</w:t>
      </w:r>
      <w:bookmarkEnd w:id="1"/>
    </w:p>
    <w:p>
      <w:pPr>
        <w:pStyle w:val="body1"/>
      </w:pPr>
      <w:r>
        <w:rPr>
          <w:b w:val="false"/>
          <w:bCs w:val="false"/>
          <w:i w:val="false"/>
          <w:iCs w:val="false"/>
          <w:strike w:val="false"/>
        </w:rPr>
        <w:t xml:space="preserve">Setting goals is a crucial component in achieving success across various fields. SMART goals, introduced by George T. Doran in 1981, provide a structured and effective approach to setting clear, achievable, and meaningful objectives. This method has gained widespread acceptance due to its practicality and ease of implementation.</w:t>
      </w:r>
    </w:p>
    <w:p>
      <w:pPr>
        <w:pStyle w:val="hh2"/>
      </w:pPr>
      <w:bookmarkStart w:name="the-crucial-role-of-smart-goals" w:id="1"/>
      <w:r>
        <w:rPr>
          <w:b w:val="false"/>
          <w:bCs w:val="false"/>
          <w:i w:val="false"/>
          <w:iCs w:val="false"/>
          <w:strike w:val="false"/>
        </w:rPr>
        <w:t xml:space="preserve">The Crucial Role of SMART Goals</w:t>
      </w:r>
      <w:bookmarkEnd w:id="1"/>
    </w:p>
    <w:p>
      <w:pPr>
        <w:pStyle w:val="body1"/>
      </w:pPr>
      <w:r>
        <w:rPr>
          <w:b w:val="false"/>
          <w:bCs w:val="false"/>
          <w:i w:val="false"/>
          <w:iCs w:val="false"/>
          <w:strike w:val="false"/>
        </w:rPr>
        <w:t xml:space="preserve">In areas such as business, education, and personal development, well-defined and achievable goals are vital. The SMART framework addresses the common challenge of where to start and how to structure goals, guiding the formation of goals that are Specific, Measurable, Achievable, Relevant, and Time-bound.</w:t>
      </w:r>
    </w:p>
    <w:p>
      <w:pPr>
        <w:pStyle w:val="hh3"/>
      </w:pPr>
      <w:bookmarkStart w:name="specific" w:id="1"/>
      <w:r>
        <w:rPr>
          <w:b w:val="false"/>
          <w:bCs w:val="false"/>
          <w:i w:val="false"/>
          <w:iCs w:val="false"/>
          <w:strike w:val="false"/>
        </w:rPr>
        <w:t xml:space="preserve">Specific</w:t>
      </w:r>
      <w:bookmarkEnd w:id="1"/>
    </w:p>
    <w:p>
      <w:pPr>
        <w:pStyle w:val="nList1"/>
      </w:pPr>
      <w:r>
        <w:rPr>
          <w:b w:val="false"/>
          <w:bCs w:val="false"/>
          <w:i w:val="false"/>
          <w:iCs w:val="false"/>
          <w:strike w:val="false"/>
        </w:rPr>
        <w:t xml:space="preserve">Definition: Goals must be clear and precise.</w:t>
      </w:r>
    </w:p>
    <w:p>
      <w:pPr>
        <w:pStyle w:val="nList1"/>
      </w:pPr>
      <w:r>
        <w:rPr>
          <w:b w:val="false"/>
          <w:bCs w:val="false"/>
          <w:i w:val="false"/>
          <w:iCs w:val="false"/>
          <w:strike w:val="false"/>
        </w:rPr>
        <w:t xml:space="preserve">Strategy: Determine your exact aims with detail and specificity.</w:t>
      </w:r>
    </w:p>
    <w:p>
      <w:r>
        <w:t xml:space="preserve"> </w:t>
      </w:r>
    </w:p>
    <w:p>
      <w:pPr>
        <w:pStyle w:val="hh3"/>
      </w:pPr>
      <w:bookmarkStart w:name="measurable" w:id="1"/>
      <w:r>
        <w:rPr>
          <w:b w:val="false"/>
          <w:bCs w:val="false"/>
          <w:i w:val="false"/>
          <w:iCs w:val="false"/>
          <w:strike w:val="false"/>
        </w:rPr>
        <w:t xml:space="preserve">Measurable</w:t>
      </w:r>
      <w:bookmarkEnd w:id="1"/>
    </w:p>
    <w:p>
      <w:pPr>
        <w:pStyle w:val="nList1"/>
      </w:pPr>
      <w:r>
        <w:rPr>
          <w:b w:val="false"/>
          <w:bCs w:val="false"/>
          <w:i w:val="false"/>
          <w:iCs w:val="false"/>
          <w:strike w:val="false"/>
        </w:rPr>
        <w:t xml:space="preserve">Definition: Goals need to be quantifiable.</w:t>
      </w:r>
    </w:p>
    <w:p>
      <w:pPr>
        <w:pStyle w:val="nList1"/>
      </w:pPr>
      <w:r>
        <w:rPr>
          <w:b w:val="false"/>
          <w:bCs w:val="false"/>
          <w:i w:val="false"/>
          <w:iCs w:val="false"/>
          <w:strike w:val="false"/>
        </w:rPr>
        <w:t xml:space="preserve">Strategy: Set criteria for tracking progress and identifying achievements.</w:t>
      </w:r>
    </w:p>
    <w:p>
      <w:r>
        <w:t xml:space="preserve"> </w:t>
      </w:r>
    </w:p>
    <w:p>
      <w:pPr>
        <w:pStyle w:val="hh3"/>
      </w:pPr>
      <w:bookmarkStart w:name="achievable" w:id="1"/>
      <w:r>
        <w:rPr>
          <w:b w:val="false"/>
          <w:bCs w:val="false"/>
          <w:i w:val="false"/>
          <w:iCs w:val="false"/>
          <w:strike w:val="false"/>
        </w:rPr>
        <w:t xml:space="preserve">Achievable</w:t>
      </w:r>
      <w:bookmarkEnd w:id="1"/>
    </w:p>
    <w:p>
      <w:pPr>
        <w:pStyle w:val="nList1"/>
      </w:pPr>
      <w:r>
        <w:rPr>
          <w:b w:val="false"/>
          <w:bCs w:val="false"/>
          <w:i w:val="false"/>
          <w:iCs w:val="false"/>
          <w:strike w:val="false"/>
        </w:rPr>
        <w:t xml:space="preserve">Definition: Goals should be realistic.</w:t>
      </w:r>
    </w:p>
    <w:p>
      <w:pPr>
        <w:pStyle w:val="nList1"/>
      </w:pPr>
      <w:r>
        <w:rPr>
          <w:b w:val="false"/>
          <w:bCs w:val="false"/>
          <w:i w:val="false"/>
          <w:iCs w:val="false"/>
          <w:strike w:val="false"/>
        </w:rPr>
        <w:t xml:space="preserve">Strategy: Balance ambition with realism, ensuring goals are within reach.</w:t>
      </w:r>
    </w:p>
    <w:p>
      <w:r>
        <w:t xml:space="preserve"> </w:t>
      </w:r>
    </w:p>
    <w:p>
      <w:pPr>
        <w:pStyle w:val="hh3"/>
      </w:pPr>
      <w:bookmarkStart w:name="relevant" w:id="1"/>
      <w:r>
        <w:rPr>
          <w:b w:val="false"/>
          <w:bCs w:val="false"/>
          <w:i w:val="false"/>
          <w:iCs w:val="false"/>
          <w:strike w:val="false"/>
        </w:rPr>
        <w:t xml:space="preserve">Relevant</w:t>
      </w:r>
      <w:bookmarkEnd w:id="1"/>
    </w:p>
    <w:p>
      <w:pPr>
        <w:pStyle w:val="nList1"/>
      </w:pPr>
      <w:r>
        <w:rPr>
          <w:b w:val="false"/>
          <w:bCs w:val="false"/>
          <w:i w:val="false"/>
          <w:iCs w:val="false"/>
          <w:strike w:val="false"/>
        </w:rPr>
        <w:t xml:space="preserve">Definition: Goals should be significant and align with broader aims.</w:t>
      </w:r>
    </w:p>
    <w:p>
      <w:pPr>
        <w:pStyle w:val="nList1"/>
      </w:pPr>
      <w:r>
        <w:rPr>
          <w:b w:val="false"/>
          <w:bCs w:val="false"/>
          <w:i w:val="false"/>
          <w:iCs w:val="false"/>
          <w:strike w:val="false"/>
        </w:rPr>
        <w:t xml:space="preserve">Strategy: Select goals that are meaningful and align with your values.</w:t>
      </w:r>
    </w:p>
    <w:p>
      <w:r>
        <w:t xml:space="preserve"> </w:t>
      </w:r>
    </w:p>
    <w:p>
      <w:pPr>
        <w:pStyle w:val="hh3"/>
      </w:pPr>
      <w:bookmarkStart w:name="time-bound" w:id="1"/>
      <w:r>
        <w:rPr>
          <w:b w:val="false"/>
          <w:bCs w:val="false"/>
          <w:i w:val="false"/>
          <w:iCs w:val="false"/>
          <w:strike w:val="false"/>
        </w:rPr>
        <w:t xml:space="preserve">Time-bound</w:t>
      </w:r>
      <w:bookmarkEnd w:id="1"/>
    </w:p>
    <w:p>
      <w:pPr>
        <w:pStyle w:val="nList1"/>
      </w:pPr>
      <w:r>
        <w:rPr>
          <w:b w:val="false"/>
          <w:bCs w:val="false"/>
          <w:i w:val="false"/>
          <w:iCs w:val="false"/>
          <w:strike w:val="false"/>
        </w:rPr>
        <w:t xml:space="preserve">Definition: Goals require a specific deadline.</w:t>
      </w:r>
    </w:p>
    <w:p>
      <w:pPr>
        <w:pStyle w:val="nList1"/>
      </w:pPr>
      <w:r>
        <w:rPr>
          <w:b w:val="false"/>
          <w:bCs w:val="false"/>
          <w:i w:val="false"/>
          <w:iCs w:val="false"/>
          <w:strike w:val="false"/>
        </w:rPr>
        <w:t xml:space="preserve">Strategy: Set deadlines to maintain focus and drive efforts.</w:t>
      </w:r>
    </w:p>
    <w:p>
      <w:r>
        <w:t xml:space="preserve"> </w:t>
      </w:r>
    </w:p>
    <w:p>
      <w:pPr>
        <w:pStyle w:val="hh1"/>
      </w:pPr>
      <w:bookmarkStart w:name="implementing-smart-goals" w:id="1"/>
      <w:r>
        <w:rPr>
          <w:b w:val="false"/>
          <w:bCs w:val="false"/>
          <w:i w:val="false"/>
          <w:iCs w:val="false"/>
          <w:strike w:val="false"/>
        </w:rPr>
        <w:t xml:space="preserve">Implementing SMART Goals</w:t>
      </w:r>
      <w:bookmarkEnd w:id="1"/>
    </w:p>
    <w:p>
      <w:pPr>
        <w:pStyle w:val="body1"/>
      </w:pPr>
      <w:r>
        <w:rPr>
          <w:b w:val="false"/>
          <w:bCs w:val="false"/>
          <w:i w:val="false"/>
          <w:iCs w:val="false"/>
          <w:strike w:val="false"/>
        </w:rPr>
        <w:t xml:space="preserve">To effectively utilize SMART goals, follow these steps:</w:t>
      </w:r>
    </w:p>
    <w:p>
      <w:pPr>
        <w:pStyle w:val="numList1"/>
      </w:pPr>
      <w:r>
        <w:rPr>
          <w:b w:val="false"/>
          <w:bCs w:val="false"/>
          <w:i w:val="false"/>
          <w:iCs w:val="false"/>
          <w:strike w:val="false"/>
        </w:rPr>
        <w:t xml:space="preserve">Detail your goal explicitly.</w:t>
      </w:r>
    </w:p>
    <w:p>
      <w:pPr>
        <w:pStyle w:val="numList1"/>
      </w:pPr>
      <w:r>
        <w:rPr>
          <w:b w:val="false"/>
          <w:bCs w:val="false"/>
          <w:i w:val="false"/>
          <w:iCs w:val="false"/>
          <w:strike w:val="false"/>
        </w:rPr>
        <w:t xml:space="preserve">Define metrics for measuring progress.</w:t>
      </w:r>
    </w:p>
    <w:p>
      <w:pPr>
        <w:pStyle w:val="numList1"/>
      </w:pPr>
      <w:r>
        <w:rPr>
          <w:b w:val="false"/>
          <w:bCs w:val="false"/>
          <w:i w:val="false"/>
          <w:iCs w:val="false"/>
          <w:strike w:val="false"/>
        </w:rPr>
        <w:t xml:space="preserve">Check the feasibility of your goal.</w:t>
      </w:r>
    </w:p>
    <w:p>
      <w:pPr>
        <w:pStyle w:val="numList1"/>
      </w:pPr>
      <w:r>
        <w:rPr>
          <w:b w:val="false"/>
          <w:bCs w:val="false"/>
          <w:i w:val="false"/>
          <w:iCs w:val="false"/>
          <w:strike w:val="false"/>
        </w:rPr>
        <w:t xml:space="preserve">Ensure alignment with your core values.</w:t>
      </w:r>
    </w:p>
    <w:p>
      <w:pPr>
        <w:pStyle w:val="numList1"/>
      </w:pPr>
      <w:r>
        <w:rPr>
          <w:b w:val="false"/>
          <w:bCs w:val="false"/>
          <w:i w:val="false"/>
          <w:iCs w:val="false"/>
          <w:strike w:val="false"/>
        </w:rPr>
        <w:t xml:space="preserve">Set a specific deadline.</w:t>
      </w:r>
    </w:p>
    <w:p>
      <w:r>
        <w:t xml:space="preserve"> </w:t>
      </w:r>
    </w:p>
    <w:p>
      <w:pPr>
        <w:pStyle w:val="hh1"/>
      </w:pPr>
      <w:bookmarkStart w:name="recommended-literature" w:id="1"/>
      <w:r>
        <w:rPr>
          <w:b w:val="false"/>
          <w:bCs w:val="false"/>
          <w:i w:val="false"/>
          <w:iCs w:val="false"/>
          <w:strike w:val="false"/>
        </w:rPr>
        <w:t xml:space="preserve">Recommended Literature</w:t>
      </w:r>
      <w:bookmarkEnd w:id="1"/>
    </w:p>
    <w:p>
      <w:pPr>
        <w:pStyle w:val="nList1"/>
      </w:pPr>
      <w:r>
        <w:rPr>
          <w:b w:val="false"/>
          <w:bCs w:val="false"/>
          <w:i w:val="false"/>
          <w:iCs w:val="false"/>
          <w:strike w:val="false"/>
        </w:rPr>
        <w:t xml:space="preserve">Book Suggestion: "Goals!: How to Get Everything You Want — Faster Than You Ever Thought Possible" by Brian Tracy.</w:t>
      </w:r>
    </w:p>
    <w:p>
      <w:r>
        <w:t xml:space="preserve"> </w:t>
      </w:r>
    </w:p>
    <w:p>
      <w:pPr>
        <w:pStyle w:val="hh2"/>
      </w:pPr>
      <w:bookmarkStart w:name="applying-smart-criteria-examples" w:id="1"/>
      <w:r>
        <w:rPr>
          <w:b w:val="false"/>
          <w:bCs w:val="false"/>
          <w:i w:val="false"/>
          <w:iCs w:val="false"/>
          <w:strike w:val="false"/>
        </w:rPr>
        <w:t xml:space="preserve">Applying SMART Criteria: Examples</w:t>
      </w:r>
      <w:bookmarkEnd w:id="1"/>
    </w:p>
    <w:p>
      <w:pPr>
        <w:pStyle w:val="body1"/>
      </w:pPr>
      <w:r>
        <w:rPr>
          <w:b w:val="false"/>
          <w:bCs w:val="false"/>
          <w:i w:val="false"/>
          <w:iCs w:val="false"/>
          <w:strike w:val="false"/>
        </w:rPr>
        <w:t xml:space="preserve">Adapt the SMART criteria to different contexts, like a professional goal to increase revenue or a personal goal to improve fitness.</w:t>
      </w:r>
    </w:p>
    <w:p>
      <w:pPr>
        <w:pStyle w:val="hh2"/>
      </w:pPr>
      <w:bookmarkStart w:name="comparative-perspective" w:id="1"/>
      <w:r>
        <w:rPr>
          <w:b w:val="false"/>
          <w:bCs w:val="false"/>
          <w:i w:val="false"/>
          <w:iCs w:val="false"/>
          <w:strike w:val="false"/>
        </w:rPr>
        <w:t xml:space="preserve">Comparative Perspective</w:t>
      </w:r>
      <w:bookmarkEnd w:id="1"/>
    </w:p>
    <w:p>
      <w:pPr>
        <w:pStyle w:val="body1"/>
      </w:pPr>
      <w:r>
        <w:rPr>
          <w:b w:val="false"/>
          <w:bCs w:val="false"/>
          <w:i w:val="false"/>
          <w:iCs w:val="false"/>
          <w:strike w:val="false"/>
        </w:rPr>
        <w:t xml:space="preserve">SMART goals stand out from other methodologies with their focus on measurability and time constraints, suitable for short- to medium-term goals.</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Create a personal goal using the SMART framework.</w:t>
      </w:r>
    </w:p>
    <w:p>
      <w:pPr>
        <w:pStyle w:val="nList1"/>
      </w:pPr>
      <w:r>
        <w:rPr>
          <w:b w:val="false"/>
          <w:bCs w:val="false"/>
          <w:i w:val="false"/>
          <w:iCs w:val="false"/>
          <w:strike w:val="false"/>
        </w:rPr>
        <w:t xml:space="preserve">Exercise 2: Transform a past unsuccessful goal into a SMART goal.</w:t>
      </w:r>
    </w:p>
    <w:p>
      <w:r>
        <w:t xml:space="preserve"> </w:t>
      </w:r>
    </w:p>
    <w:p>
      <w:pPr>
        <w:pStyle w:val="hh2"/>
      </w:pPr>
      <w:bookmarkStart w:name="dispelling-myths" w:id="1"/>
      <w:r>
        <w:rPr>
          <w:b w:val="false"/>
          <w:bCs w:val="false"/>
          <w:i w:val="false"/>
          <w:iCs w:val="false"/>
          <w:strike w:val="false"/>
        </w:rPr>
        <w:t xml:space="preserve">Dispelling Myths</w:t>
      </w:r>
      <w:bookmarkEnd w:id="1"/>
    </w:p>
    <w:p>
      <w:pPr>
        <w:pStyle w:val="body1"/>
      </w:pPr>
      <w:r>
        <w:rPr>
          <w:b w:val="false"/>
          <w:bCs w:val="false"/>
          <w:i w:val="false"/>
          <w:iCs w:val="false"/>
          <w:strike w:val="false"/>
        </w:rPr>
        <w:t xml:space="preserve">SMART goals are effective for both large-scale and day-to-day goals.</w:t>
      </w:r>
    </w:p>
    <w:p>
      <w:pPr>
        <w:pStyle w:val="hh2"/>
      </w:pPr>
      <w:bookmarkStart w:name="expert-insights" w:id="1"/>
      <w:r>
        <w:rPr>
          <w:b w:val="false"/>
          <w:bCs w:val="false"/>
          <w:i w:val="false"/>
          <w:iCs w:val="false"/>
          <w:strike w:val="false"/>
        </w:rPr>
        <w:t xml:space="preserve">Expert Insights</w:t>
      </w:r>
      <w:bookmarkEnd w:id="1"/>
    </w:p>
    <w:p>
      <w:pPr>
        <w:pStyle w:val="body1"/>
      </w:pPr>
      <w:r>
        <w:rPr>
          <w:b w:val="false"/>
          <w:bCs w:val="false"/>
          <w:i w:val="false"/>
          <w:iCs w:val="false"/>
          <w:strike w:val="false"/>
        </w:rPr>
        <w:t xml:space="preserve">Tony Robbins: "Setting goals is the first step in turning the invisible into the visible."</w:t>
      </w:r>
    </w:p>
    <w:p>
      <w:pPr>
        <w:pStyle w:val="hh2"/>
      </w:pPr>
      <w:bookmarkStart w:name="customize-a-version-of-chatgpt" w:id="1"/>
      <w:r>
        <w:rPr>
          <w:b w:val="false"/>
          <w:bCs w:val="false"/>
          <w:i w:val="false"/>
          <w:iCs w:val="false"/>
          <w:strike w:val="false"/>
        </w:rPr>
        <w:t xml:space="preserve">Customize a version of ChatGPT</w:t>
      </w:r>
      <w:bookmarkEnd w:id="1"/>
    </w:p>
    <w:p>
      <w:pPr>
        <w:pStyle w:val="body1"/>
      </w:pPr>
      <w:r>
        <w:rPr>
          <w:b w:val="false"/>
          <w:bCs w:val="false"/>
          <w:i w:val="false"/>
          <w:iCs w:val="false"/>
          <w:strike w:val="false"/>
        </w:rPr>
        <w:t xml:space="preserve">Scan the QR code for access to an online SMART goal-setting tool.</w:t>
      </w:r>
    </w:p>
    <w:p>
      <w:pPr>
        <w:pStyle w:val="nList1"/>
      </w:pPr>
      <w:hyperlink w:history="1" r:id="rId7d6pqlkuy4mtabdvahjf4">
        <w:r>
          <w:t xml:space="preserve">Customize a version of ChatGPT </w:t>
        </w:r>
      </w:hyperlink>
      <w:r>
        <w:rPr>
          <w:b w:val="false"/>
          <w:bCs w:val="false"/>
          <w:i w:val="false"/>
          <w:iCs w:val="false"/>
          <w:strike w:val="false"/>
        </w:rPr>
        <w:t xml:space="preserve">: Goal Setting</w:t>
      </w:r>
    </w:p>
    <w:p>
      <w:r>
        <w:t xml:space="preserve"> </w:t>
      </w:r>
    </w:p>
    <w:p>
      <w:pPr>
        <w:pStyle w:val="hh1"/>
      </w:pPr>
      <w:bookmarkStart w:name="conclusion-and-next-steps" w:id="1"/>
      <w:r>
        <w:rPr>
          <w:b w:val="false"/>
          <w:bCs w:val="false"/>
          <w:i w:val="false"/>
          <w:iCs w:val="false"/>
          <w:strike w:val="false"/>
        </w:rPr>
        <w:t xml:space="preserve">Conclusion and Next Steps</w:t>
      </w:r>
      <w:bookmarkEnd w:id="1"/>
    </w:p>
    <w:p>
      <w:pPr>
        <w:pStyle w:val="body1"/>
      </w:pPr>
      <w:r>
        <w:rPr>
          <w:b w:val="false"/>
          <w:bCs w:val="false"/>
          <w:i w:val="false"/>
          <w:iCs w:val="false"/>
          <w:strike w:val="false"/>
        </w:rPr>
        <w:t xml:space="preserve">Adopt the SMART framework for clear, actionable, and simple goals. This guide provides the tools and insights for effective SMART goal implementation.</w:t>
      </w:r>
    </w:p>
    <w:p>
      <w:pPr>
        <w:pStyle w:val="hh1"/>
      </w:pPr>
      <w:bookmarkStart w:name="advanced-resources" w:id="1"/>
      <w:r>
        <w:rPr>
          <w:b w:val="false"/>
          <w:bCs w:val="false"/>
          <w:i w:val="false"/>
          <w:iCs w:val="false"/>
          <w:strike w:val="false"/>
        </w:rPr>
        <w:t xml:space="preserve">Advanced Resources</w:t>
      </w:r>
      <w:bookmarkEnd w:id="1"/>
    </w:p>
    <w:p>
      <w:pPr>
        <w:pStyle w:val="body1"/>
      </w:pPr>
      <w:r>
        <w:rPr>
          <w:b w:val="false"/>
          <w:bCs w:val="false"/>
          <w:i w:val="false"/>
          <w:iCs w:val="false"/>
          <w:strike w:val="false"/>
        </w:rPr>
        <w:t xml:space="preserve">For more on effective goal setting, explore "The 7 Habits of Highly Effective People."</w:t>
      </w:r>
    </w:p>
    <w:p>
      <w:pPr>
        <w:pStyle w:val="hh1"/>
      </w:pPr>
      <w:bookmarkStart w:name="developer39s-smart-goal-checklist" w:id="1"/>
      <w:r>
        <w:rPr>
          <w:b w:val="false"/>
          <w:bCs w:val="false"/>
          <w:i w:val="false"/>
          <w:iCs w:val="false"/>
          <w:strike w:val="false"/>
        </w:rPr>
        <w:t xml:space="preserve">Developer's SMART Goal Checklist</w:t>
      </w:r>
      <w:bookmarkEnd w:id="1"/>
    </w:p>
    <w:p>
      <w:pPr>
        <w:pStyle w:val="nList1"/>
      </w:pPr>
      <w:r>
        <w:rPr>
          <w:b w:val="false"/>
          <w:bCs w:val="false"/>
          <w:i w:val="false"/>
          <w:iCs w:val="false"/>
          <w:strike w:val="false"/>
        </w:rPr>
        <w:t xml:space="preserve">Specific: Define a clear development task, like creating a user authentication module.</w:t>
      </w:r>
    </w:p>
    <w:p>
      <w:pPr>
        <w:pStyle w:val="nList1"/>
      </w:pPr>
      <w:r>
        <w:rPr>
          <w:b w:val="false"/>
          <w:bCs w:val="false"/>
          <w:i w:val="false"/>
          <w:iCs w:val="false"/>
          <w:strike w:val="false"/>
        </w:rPr>
        <w:t xml:space="preserve">Measurable: Set benchmarks, such as completing specific features.</w:t>
      </w:r>
    </w:p>
    <w:p>
      <w:pPr>
        <w:pStyle w:val="nList1"/>
      </w:pPr>
      <w:r>
        <w:rPr>
          <w:b w:val="false"/>
          <w:bCs w:val="false"/>
          <w:i w:val="false"/>
          <w:iCs w:val="false"/>
          <w:strike w:val="false"/>
        </w:rPr>
        <w:t xml:space="preserve">Achievable: Align goals with your skills and resources, like applying JavaScript knowledge and learning new techniques.</w:t>
      </w:r>
    </w:p>
    <w:p>
      <w:pPr>
        <w:pStyle w:val="nList1"/>
      </w:pPr>
      <w:r>
        <w:rPr>
          <w:b w:val="false"/>
          <w:bCs w:val="false"/>
          <w:i w:val="false"/>
          <w:iCs w:val="false"/>
          <w:strike w:val="false"/>
        </w:rPr>
        <w:t xml:space="preserve">Relevant: Ensure goals align with broader objectives, such as enhancing web application security.</w:t>
      </w:r>
    </w:p>
    <w:p>
      <w:pPr>
        <w:pStyle w:val="nList1"/>
      </w:pPr>
      <w:r>
        <w:rPr>
          <w:b w:val="false"/>
          <w:bCs w:val="false"/>
          <w:i w:val="false"/>
          <w:iCs w:val="false"/>
          <w:strike w:val="false"/>
        </w:rPr>
        <w:t xml:space="preserve">Time-bound: Assign deadlines, like completing a module in four weeks.</w:t>
      </w:r>
    </w:p>
    <w:p>
      <w:pPr>
        <w:pStyle w:val="nList1"/>
      </w:pPr>
      <w:r>
        <w:rPr>
          <w:b w:val="false"/>
          <w:bCs w:val="false"/>
          <w:i w:val="false"/>
          <w:iCs w:val="false"/>
          <w:strike w:val="false"/>
        </w:rPr>
        <w:t xml:space="preserve">Task Breakdown: Divide the project into smaller tasks, like designing UI and implementing backend logic.</w:t>
      </w:r>
    </w:p>
    <w:p>
      <w:pPr>
        <w:pStyle w:val="nList1"/>
      </w:pPr>
      <w:r>
        <w:rPr>
          <w:b w:val="false"/>
          <w:bCs w:val="false"/>
          <w:i w:val="false"/>
          <w:iCs w:val="false"/>
          <w:strike w:val="false"/>
        </w:rPr>
        <w:t xml:space="preserve">Regular Reviews: Schedule evaluations to assess progress and plan ahead.</w:t>
      </w:r>
    </w:p>
    <w:p>
      <w:pPr>
        <w:pStyle w:val="nList1"/>
      </w:pPr>
      <w:r>
        <w:rPr>
          <w:b w:val="false"/>
          <w:bCs w:val="false"/>
          <w:i w:val="false"/>
          <w:iCs w:val="false"/>
          <w:strike w:val="false"/>
        </w:rPr>
        <w:t xml:space="preserve">Mentor Consultation: Seek guidance from experienced professionals for better outcomes.</w:t>
      </w:r>
    </w:p>
    <w:p>
      <w:pPr>
        <w:pStyle w:val="nList1"/>
      </w:pPr>
      <w:r>
        <w:rPr>
          <w:b w:val="false"/>
          <w:bCs w:val="false"/>
          <w:i w:val="false"/>
          <w:iCs w:val="false"/>
          <w:strike w:val="false"/>
        </w:rPr>
        <w:t xml:space="preserve">Documentation: Keep records updated throughout the development process.</w:t>
      </w:r>
    </w:p>
    <w:p>
      <w:pPr>
        <w:pStyle w:val="nList1"/>
      </w:pPr>
      <w:r>
        <w:rPr>
          <w:b w:val="false"/>
          <w:bCs w:val="false"/>
          <w:i w:val="false"/>
          <w:iCs w:val="false"/>
          <w:strike w:val="false"/>
        </w:rPr>
        <w:t xml:space="preserve">Reflective Analysis: Review the process post-completion for continuous improvement.</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kpis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KPIs (Key Performance Indicators)</w:t>
      </w:r>
      <w:r>
        <w:t xml:space="preserve"/>
      </w:r>
      <w:r>
        <w:t xml:space="preserve"/>
      </w:r>
    </w:p>
    <w:p w14:paraId="112F4D16" w14:textId="77777777" w:rsidR="00551A6A" w:rsidRPr="00567786" w:rsidRDefault="00551A6A" w:rsidP="007964F2"/>
    <w:p>
      <w:pPr>
        <w:pStyle w:val="hh1"/>
      </w:pPr>
      <w:bookmarkStart w:name="embracing-the-kpis-framework" w:id="1"/>
      <w:r>
        <w:rPr>
          <w:b w:val="false"/>
          <w:bCs w:val="false"/>
          <w:i w:val="false"/>
          <w:iCs w:val="false"/>
          <w:strike w:val="false"/>
        </w:rPr>
        <w:t xml:space="preserve">Embracing the KPIs Framework</w:t>
      </w:r>
      <w:bookmarkEnd w:id="1"/>
    </w:p>
    <w:p>
      <w:pPr>
        <w:pStyle w:val="body1"/>
      </w:pPr>
      <w:r>
        <w:rPr>
          <w:b w:val="false"/>
          <w:bCs w:val="false"/>
          <w:i w:val="false"/>
          <w:iCs w:val="false"/>
          <w:strike w:val="false"/>
        </w:rPr>
        <w:t xml:space="preserve">KPIs (Key Performance Indicators) are crucial metrics used to evaluate the success of an organization, employee, or specific process in achieving key objectives. They provide a way to measure progress and are essential for data-driven decision-making.</w:t>
      </w:r>
    </w:p>
    <w:p>
      <w:pPr>
        <w:pStyle w:val="hh1"/>
      </w:pPr>
      <w:bookmarkStart w:name="the-essence-of-kpis" w:id="1"/>
      <w:r>
        <w:rPr>
          <w:b w:val="false"/>
          <w:bCs w:val="false"/>
          <w:i w:val="false"/>
          <w:iCs w:val="false"/>
          <w:strike w:val="false"/>
        </w:rPr>
        <w:t xml:space="preserve">The Essence of KPIs</w:t>
      </w:r>
      <w:bookmarkEnd w:id="1"/>
    </w:p>
    <w:p>
      <w:pPr>
        <w:pStyle w:val="body1"/>
      </w:pPr>
      <w:r>
        <w:rPr>
          <w:b w:val="false"/>
          <w:bCs w:val="false"/>
          <w:i w:val="false"/>
          <w:iCs w:val="false"/>
          <w:strike w:val="false"/>
        </w:rPr>
        <w:t xml:space="preserve">KPIs are quantifiable measures that reflect the critical success factors of an organization. They differ based on the organization's goals and are used to assess the effectiveness of operational processes.</w:t>
      </w:r>
    </w:p>
    <w:p>
      <w:pPr>
        <w:pStyle w:val="hh2"/>
      </w:pPr>
      <w:bookmarkStart w:name="characteristics-of-kpis" w:id="1"/>
      <w:r>
        <w:rPr>
          <w:b w:val="false"/>
          <w:bCs w:val="false"/>
          <w:i w:val="false"/>
          <w:iCs w:val="false"/>
          <w:strike w:val="false"/>
        </w:rPr>
        <w:t xml:space="preserve">Characteristics of KPIs</w:t>
      </w:r>
      <w:bookmarkEnd w:id="1"/>
    </w:p>
    <w:p>
      <w:pPr>
        <w:pStyle w:val="nList1"/>
      </w:pPr>
      <w:r>
        <w:rPr>
          <w:b/>
          <w:bCs/>
          <w:i w:val="false"/>
          <w:iCs w:val="false"/>
          <w:strike w:val="false"/>
        </w:rPr>
        <w:t xml:space="preserve">Quantifiable:</w:t>
      </w:r>
      <w:r>
        <w:rPr>
          <w:b w:val="false"/>
          <w:bCs w:val="false"/>
          <w:i w:val="false"/>
          <w:iCs w:val="false"/>
          <w:strike w:val="false"/>
        </w:rPr>
        <w:t xml:space="preserve"> KPIs are measurable and provide a clear metric for success.</w:t>
      </w:r>
    </w:p>
    <w:p>
      <w:pPr>
        <w:pStyle w:val="nList1"/>
      </w:pPr>
      <w:r>
        <w:rPr>
          <w:b/>
          <w:bCs/>
          <w:i w:val="false"/>
          <w:iCs w:val="false"/>
          <w:strike w:val="false"/>
        </w:rPr>
        <w:t xml:space="preserve">Relevant:</w:t>
      </w:r>
      <w:r>
        <w:rPr>
          <w:b w:val="false"/>
          <w:bCs w:val="false"/>
          <w:i w:val="false"/>
          <w:iCs w:val="false"/>
          <w:strike w:val="false"/>
        </w:rPr>
        <w:t xml:space="preserve"> Each KPI is aligned with specific strategic goals and objectives.</w:t>
      </w:r>
    </w:p>
    <w:p>
      <w:pPr>
        <w:pStyle w:val="nList1"/>
      </w:pPr>
      <w:r>
        <w:rPr>
          <w:b/>
          <w:bCs/>
          <w:i w:val="false"/>
          <w:iCs w:val="false"/>
          <w:strike w:val="false"/>
        </w:rPr>
        <w:t xml:space="preserve">Actionable:</w:t>
      </w:r>
      <w:r>
        <w:rPr>
          <w:b w:val="false"/>
          <w:bCs w:val="false"/>
          <w:i w:val="false"/>
          <w:iCs w:val="false"/>
          <w:strike w:val="false"/>
        </w:rPr>
        <w:t xml:space="preserve"> KPIs help in making informed decisions and taking action to improve performance.</w:t>
      </w:r>
    </w:p>
    <w:p>
      <w:r>
        <w:t xml:space="preserve"> </w:t>
      </w:r>
    </w:p>
    <w:p>
      <w:pPr>
        <w:pStyle w:val="hh1"/>
      </w:pPr>
      <w:bookmarkStart w:name="implementing-kpis" w:id="1"/>
      <w:r>
        <w:rPr>
          <w:b w:val="false"/>
          <w:bCs w:val="false"/>
          <w:i w:val="false"/>
          <w:iCs w:val="false"/>
          <w:strike w:val="false"/>
        </w:rPr>
        <w:t xml:space="preserve">Implementing KPIs</w:t>
      </w:r>
      <w:bookmarkEnd w:id="1"/>
    </w:p>
    <w:p>
      <w:pPr>
        <w:pStyle w:val="body1"/>
      </w:pPr>
      <w:r>
        <w:rPr>
          <w:b w:val="false"/>
          <w:bCs w:val="false"/>
          <w:i w:val="false"/>
          <w:iCs w:val="false"/>
          <w:strike w:val="false"/>
        </w:rPr>
        <w:t xml:space="preserve">To apply KPIs effectively, follow these guidelines:</w:t>
      </w:r>
    </w:p>
    <w:p>
      <w:pPr>
        <w:pStyle w:val="numList1"/>
      </w:pPr>
      <w:r>
        <w:rPr>
          <w:b w:val="false"/>
          <w:bCs w:val="false"/>
          <w:i w:val="false"/>
          <w:iCs w:val="false"/>
          <w:strike w:val="false"/>
        </w:rPr>
        <w:t xml:space="preserve">Identify key organizational or personal goals.</w:t>
      </w:r>
    </w:p>
    <w:p>
      <w:pPr>
        <w:pStyle w:val="numList1"/>
      </w:pPr>
      <w:r>
        <w:rPr>
          <w:b w:val="false"/>
          <w:bCs w:val="false"/>
          <w:i w:val="false"/>
          <w:iCs w:val="false"/>
          <w:strike w:val="false"/>
        </w:rPr>
        <w:t xml:space="preserve">Develop specific metrics that reflect these goals.</w:t>
      </w:r>
    </w:p>
    <w:p>
      <w:pPr>
        <w:pStyle w:val="numList1"/>
      </w:pPr>
      <w:r>
        <w:rPr>
          <w:b w:val="false"/>
          <w:bCs w:val="false"/>
          <w:i w:val="false"/>
          <w:iCs w:val="false"/>
          <w:strike w:val="false"/>
        </w:rPr>
        <w:t xml:space="preserve">Regularly monitor and analyze these metrics to guide decision-making.</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"Key Performance Indicators (KPI): The 75 Measures Every Manager Needs to Know" by Bernard Marr: A comprehensive guide on KPIs, offering insights into their selection and implementation.</w:t>
      </w:r>
    </w:p>
    <w:p>
      <w:pPr>
        <w:pStyle w:val="nList2"/>
      </w:pPr>
      <w:r>
        <w:rPr>
          <w:b/>
          <w:bCs/>
          <w:i w:val="false"/>
          <w:iCs w:val="false"/>
          <w:strike w:val="false"/>
        </w:rPr>
        <w:t xml:space="preserve">Key Takeaways:</w:t>
      </w:r>
      <w:r>
        <w:rPr>
          <w:b w:val="false"/>
          <w:bCs w:val="false"/>
          <w:i w:val="false"/>
          <w:iCs w:val="false"/>
          <w:strike w:val="false"/>
        </w:rPr>
        <w:t xml:space="preserve"> Detailed exploration of various KPIs; strategies for selecting the right metrics.</w:t>
      </w:r>
    </w:p>
    <w:p>
      <w:pPr>
        <w:pStyle w:val="nList1"/>
      </w:pPr>
      <w:r>
        <w:rPr>
          <w:b w:val="false"/>
          <w:bCs w:val="false"/>
          <w:i w:val="false"/>
          <w:iCs w:val="false"/>
          <w:strike w:val="false"/>
        </w:rPr>
        <w:t xml:space="preserve">"KPI Checklists" by Bernie Smith: Practical advice on designing, implementing, and using KPIs effectively.</w:t>
      </w:r>
    </w:p>
    <w:p>
      <w:pPr>
        <w:pStyle w:val="nList2"/>
      </w:pPr>
      <w:r>
        <w:rPr>
          <w:b/>
          <w:bCs/>
          <w:i w:val="false"/>
          <w:iCs w:val="false"/>
          <w:strike w:val="false"/>
        </w:rPr>
        <w:t xml:space="preserve">Key Takeaways:</w:t>
      </w:r>
      <w:r>
        <w:rPr>
          <w:b w:val="false"/>
          <w:bCs w:val="false"/>
          <w:i w:val="false"/>
          <w:iCs w:val="false"/>
          <w:strike w:val="false"/>
        </w:rPr>
        <w:t xml:space="preserve"> Step-by-step guidance on KPI development; tips for ensuring KPIs are actionable and aligned with goals.</w:t>
      </w:r>
    </w:p>
    <w:p>
      <w:pPr>
        <w:pStyle w:val="nList1"/>
      </w:pPr>
      <w:r>
        <w:rPr>
          <w:b w:val="false"/>
          <w:bCs w:val="false"/>
          <w:i w:val="false"/>
          <w:iCs w:val="false"/>
          <w:strike w:val="false"/>
        </w:rPr>
        <w:t xml:space="preserve">"The Balanced Scorecard: Translating Strategy into Action" by Robert S. Kaplan and David P. Norton: Introduces the balanced scorecard, a strategic management system that includes financial and non-financial KPIs.</w:t>
      </w:r>
    </w:p>
    <w:p>
      <w:pPr>
        <w:pStyle w:val="nList2"/>
      </w:pPr>
      <w:r>
        <w:rPr>
          <w:b/>
          <w:bCs/>
          <w:i w:val="false"/>
          <w:iCs w:val="false"/>
          <w:strike w:val="false"/>
        </w:rPr>
        <w:t xml:space="preserve">Key Takeaways:</w:t>
      </w:r>
      <w:r>
        <w:rPr>
          <w:b w:val="false"/>
          <w:bCs w:val="false"/>
          <w:i w:val="false"/>
          <w:iCs w:val="false"/>
          <w:strike w:val="false"/>
        </w:rPr>
        <w:t xml:space="preserve"> Framework for aligning business activities to the vision and strategy; comprehensive approach to performance measurement.</w:t>
      </w:r>
    </w:p>
    <w:p>
      <w:r>
        <w:t xml:space="preserve"> </w:t>
      </w:r>
    </w:p>
    <w:p>
      <w:pPr>
        <w:pStyle w:val="hh2"/>
      </w:pPr>
      <w:bookmarkStart w:name="applying-kpis-examples" w:id="1"/>
      <w:r>
        <w:rPr>
          <w:b w:val="false"/>
          <w:bCs w:val="false"/>
          <w:i w:val="false"/>
          <w:iCs w:val="false"/>
          <w:strike w:val="false"/>
        </w:rPr>
        <w:t xml:space="preserve">Applying KPIs: Examples</w:t>
      </w:r>
      <w:bookmarkEnd w:id="1"/>
    </w:p>
    <w:p>
      <w:pPr>
        <w:pStyle w:val="body1"/>
      </w:pPr>
      <w:r>
        <w:rPr>
          <w:b w:val="false"/>
          <w:bCs w:val="false"/>
          <w:i w:val="false"/>
          <w:iCs w:val="false"/>
          <w:strike w:val="false"/>
        </w:rPr>
        <w:t xml:space="preserve">Use KPIs in various scenarios, from measuring business performance, employee productivity, to tracking project progress.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KPIs stand out for their focus on quantifiable metrics, data analysis, and their role in strategic decision-making.</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KPIs are not just for business analytics; they can be effectively applied in personal development, education, and other areas.</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mi1ovacswiahrcjilag-v">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KPIs, you can measure and track performance effectively, helping to ensure that strategic objectives are met. This guide has offered insights into using KPIs in various contexts for data-driven decision-making.</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performance measurement and management, delve into the recommended literature.</w:t>
      </w:r>
    </w:p>
    <w:p>
      <w:pPr>
        <w:pStyle w:val="nList1"/>
      </w:pPr>
      <w:r>
        <w:rPr>
          <w:b w:val="false"/>
          <w:bCs w:val="false"/>
          <w:i w:val="false"/>
          <w:iCs w:val="false"/>
          <w:strike w:val="false"/>
        </w:rPr>
        <w:t xml:space="preserve">Goal Alignment: Define KPIs that align with your key objectives.</w:t>
      </w:r>
    </w:p>
    <w:p>
      <w:pPr>
        <w:pStyle w:val="nList1"/>
      </w:pPr>
      <w:r>
        <w:rPr>
          <w:b w:val="false"/>
          <w:bCs w:val="false"/>
          <w:i w:val="false"/>
          <w:iCs w:val="false"/>
          <w:strike w:val="false"/>
        </w:rPr>
        <w:t xml:space="preserve">Quantifiable Metrics: Ensure that your KPIs are measurable and precise.</w:t>
      </w:r>
    </w:p>
    <w:p>
      <w:pPr>
        <w:pStyle w:val="nList1"/>
      </w:pPr>
      <w:r>
        <w:rPr>
          <w:b w:val="false"/>
          <w:bCs w:val="false"/>
          <w:i w:val="false"/>
          <w:iCs w:val="false"/>
          <w:strike w:val="false"/>
        </w:rPr>
        <w:t xml:space="preserve">Regular Monitoring: Track your KPIs consistently to inform decision-making.</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fast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FAST Goals</w:t>
      </w:r>
      <w:r>
        <w:t xml:space="preserve"/>
      </w:r>
      <w:r>
        <w:t xml:space="preserve"/>
      </w:r>
    </w:p>
    <w:p w14:paraId="112F4D16" w14:textId="77777777" w:rsidR="00551A6A" w:rsidRPr="00567786" w:rsidRDefault="00551A6A" w:rsidP="007964F2"/>
    <w:p>
      <w:pPr>
        <w:pStyle w:val="hh1"/>
      </w:pPr>
      <w:bookmarkStart w:name="embracing-the-fast-goals-framework" w:id="1"/>
      <w:r>
        <w:rPr>
          <w:b w:val="false"/>
          <w:bCs w:val="false"/>
          <w:i w:val="false"/>
          <w:iCs w:val="false"/>
          <w:strike w:val="false"/>
        </w:rPr>
        <w:t xml:space="preserve">Embracing the FAST Goals Framework</w:t>
      </w:r>
      <w:bookmarkEnd w:id="1"/>
    </w:p>
    <w:p>
      <w:pPr>
        <w:pStyle w:val="body1"/>
      </w:pPr>
      <w:r>
        <w:rPr>
          <w:b w:val="false"/>
          <w:bCs w:val="false"/>
          <w:i w:val="false"/>
          <w:iCs w:val="false"/>
          <w:strike w:val="false"/>
        </w:rPr>
        <w:t xml:space="preserve">FAST goals represent a dynamic approach to goal setting, emphasizing aspects that foster rapid progress and adaptability. This methodology is designed to complement traditional goal-setting frameworks like SMART, focusing more on agility and continuous improvement.</w:t>
      </w:r>
    </w:p>
    <w:p>
      <w:pPr>
        <w:pStyle w:val="hh1"/>
      </w:pPr>
      <w:bookmarkStart w:name="the-essence-of-fast-goals" w:id="1"/>
      <w:r>
        <w:rPr>
          <w:b w:val="false"/>
          <w:bCs w:val="false"/>
          <w:i w:val="false"/>
          <w:iCs w:val="false"/>
          <w:strike w:val="false"/>
        </w:rPr>
        <w:t xml:space="preserve">The Essence of FAST Goals</w:t>
      </w:r>
      <w:bookmarkEnd w:id="1"/>
    </w:p>
    <w:p>
      <w:pPr>
        <w:pStyle w:val="body1"/>
      </w:pPr>
      <w:r>
        <w:rPr>
          <w:b w:val="false"/>
          <w:bCs w:val="false"/>
          <w:i w:val="false"/>
          <w:iCs w:val="false"/>
          <w:strike w:val="false"/>
        </w:rPr>
        <w:t xml:space="preserve">FAST, an acronym for Frequently Discussed, Ambitious, Specific, and Transparent, is a modern approach that encourages regular review, high aspirations, clear objectives, and openness. This framework is particularly effective in fast-paced environments where flexibility and ongoing feedback are crucial.</w:t>
      </w:r>
    </w:p>
    <w:p>
      <w:pPr>
        <w:pStyle w:val="hh2"/>
      </w:pPr>
      <w:bookmarkStart w:name="frequently-discussed" w:id="1"/>
      <w:r>
        <w:rPr>
          <w:b w:val="false"/>
          <w:bCs w:val="false"/>
          <w:i w:val="false"/>
          <w:iCs w:val="false"/>
          <w:strike w:val="false"/>
        </w:rPr>
        <w:t xml:space="preserve">Frequently Discussed</w:t>
      </w:r>
      <w:bookmarkEnd w:id="1"/>
    </w:p>
    <w:p>
      <w:pPr>
        <w:pStyle w:val="nList1"/>
      </w:pPr>
      <w:r>
        <w:rPr>
          <w:b w:val="false"/>
          <w:bCs w:val="false"/>
          <w:i w:val="false"/>
          <w:iCs w:val="false"/>
          <w:strike w:val="false"/>
        </w:rPr>
        <w:t xml:space="preserve">Definition: Goals should be regularly reviewed and discussed.</w:t>
      </w:r>
    </w:p>
    <w:p>
      <w:pPr>
        <w:pStyle w:val="nList1"/>
      </w:pPr>
      <w:r>
        <w:rPr>
          <w:b w:val="false"/>
          <w:bCs w:val="false"/>
          <w:i w:val="false"/>
          <w:iCs w:val="false"/>
          <w:strike w:val="false"/>
        </w:rPr>
        <w:t xml:space="preserve">Approach: Implement a routine of consistent check-ins and updates to ensure goals remain relevant and top-of-mind.</w:t>
      </w:r>
    </w:p>
    <w:p>
      <w:r>
        <w:t xml:space="preserve"> </w:t>
      </w:r>
    </w:p>
    <w:p>
      <w:pPr>
        <w:pStyle w:val="hh2"/>
      </w:pPr>
      <w:bookmarkStart w:name="ambitious" w:id="1"/>
      <w:r>
        <w:rPr>
          <w:b w:val="false"/>
          <w:bCs w:val="false"/>
          <w:i w:val="false"/>
          <w:iCs w:val="false"/>
          <w:strike w:val="false"/>
        </w:rPr>
        <w:t xml:space="preserve">Ambitious</w:t>
      </w:r>
      <w:bookmarkEnd w:id="1"/>
    </w:p>
    <w:p>
      <w:pPr>
        <w:pStyle w:val="nList1"/>
      </w:pPr>
      <w:r>
        <w:rPr>
          <w:b w:val="false"/>
          <w:bCs w:val="false"/>
          <w:i w:val="false"/>
          <w:iCs w:val="false"/>
          <w:strike w:val="false"/>
        </w:rPr>
        <w:t xml:space="preserve">Definition: Goals need to be challenging and aspirational.</w:t>
      </w:r>
    </w:p>
    <w:p>
      <w:pPr>
        <w:pStyle w:val="nList1"/>
      </w:pPr>
      <w:r>
        <w:rPr>
          <w:b w:val="false"/>
          <w:bCs w:val="false"/>
          <w:i w:val="false"/>
          <w:iCs w:val="false"/>
          <w:strike w:val="false"/>
        </w:rPr>
        <w:t xml:space="preserve">Approach: Set goals that push boundaries and encourage stretching beyond comfort zones.</w:t>
      </w:r>
    </w:p>
    <w:p>
      <w:r>
        <w:t xml:space="preserve"> </w:t>
      </w:r>
    </w:p>
    <w:p>
      <w:pPr>
        <w:pStyle w:val="hh2"/>
      </w:pPr>
      <w:bookmarkStart w:name="specific" w:id="1"/>
      <w:r>
        <w:rPr>
          <w:b w:val="false"/>
          <w:bCs w:val="false"/>
          <w:i w:val="false"/>
          <w:iCs w:val="false"/>
          <w:strike w:val="false"/>
        </w:rPr>
        <w:t xml:space="preserve">Specific</w:t>
      </w:r>
      <w:bookmarkEnd w:id="1"/>
    </w:p>
    <w:p>
      <w:pPr>
        <w:pStyle w:val="nList1"/>
      </w:pPr>
      <w:r>
        <w:rPr>
          <w:b w:val="false"/>
          <w:bCs w:val="false"/>
          <w:i w:val="false"/>
          <w:iCs w:val="false"/>
          <w:strike w:val="false"/>
        </w:rPr>
        <w:t xml:space="preserve">Definition: Goals must be clear and well-defined.</w:t>
      </w:r>
    </w:p>
    <w:p>
      <w:pPr>
        <w:pStyle w:val="nList1"/>
      </w:pPr>
      <w:r>
        <w:rPr>
          <w:b w:val="false"/>
          <w:bCs w:val="false"/>
          <w:i w:val="false"/>
          <w:iCs w:val="false"/>
          <w:strike w:val="false"/>
        </w:rPr>
        <w:t xml:space="preserve">Approach: Clearly articulate the desired outcome to avoid ambiguity.</w:t>
      </w:r>
    </w:p>
    <w:p>
      <w:r>
        <w:t xml:space="preserve"> </w:t>
      </w:r>
    </w:p>
    <w:p>
      <w:pPr>
        <w:pStyle w:val="hh2"/>
      </w:pPr>
      <w:bookmarkStart w:name="transparent" w:id="1"/>
      <w:r>
        <w:rPr>
          <w:b w:val="false"/>
          <w:bCs w:val="false"/>
          <w:i w:val="false"/>
          <w:iCs w:val="false"/>
          <w:strike w:val="false"/>
        </w:rPr>
        <w:t xml:space="preserve">Transparent</w:t>
      </w:r>
      <w:bookmarkEnd w:id="1"/>
    </w:p>
    <w:p>
      <w:pPr>
        <w:pStyle w:val="nList1"/>
      </w:pPr>
      <w:r>
        <w:rPr>
          <w:b w:val="false"/>
          <w:bCs w:val="false"/>
          <w:i w:val="false"/>
          <w:iCs w:val="false"/>
          <w:strike w:val="false"/>
        </w:rPr>
        <w:t xml:space="preserve">Definition: Goals should be open and visible to all stakeholders.</w:t>
      </w:r>
    </w:p>
    <w:p>
      <w:pPr>
        <w:pStyle w:val="nList1"/>
      </w:pPr>
      <w:r>
        <w:rPr>
          <w:b w:val="false"/>
          <w:bCs w:val="false"/>
          <w:i w:val="false"/>
          <w:iCs w:val="false"/>
          <w:strike w:val="false"/>
        </w:rPr>
        <w:t xml:space="preserve">Approach: Share goals broadly to ensure alignment and foster a sense of collective responsibility.</w:t>
      </w:r>
    </w:p>
    <w:p>
      <w:r>
        <w:t xml:space="preserve"> </w:t>
      </w:r>
    </w:p>
    <w:p>
      <w:pPr>
        <w:pStyle w:val="hh1"/>
      </w:pPr>
      <w:bookmarkStart w:name="implementing-fast-goals" w:id="1"/>
      <w:r>
        <w:rPr>
          <w:b w:val="false"/>
          <w:bCs w:val="false"/>
          <w:i w:val="false"/>
          <w:iCs w:val="false"/>
          <w:strike w:val="false"/>
        </w:rPr>
        <w:t xml:space="preserve">Implementing FAST Goals</w:t>
      </w:r>
      <w:bookmarkEnd w:id="1"/>
    </w:p>
    <w:p>
      <w:pPr>
        <w:pStyle w:val="body1"/>
      </w:pPr>
      <w:r>
        <w:rPr>
          <w:b w:val="false"/>
          <w:bCs w:val="false"/>
          <w:i w:val="false"/>
          <w:iCs w:val="false"/>
          <w:strike w:val="false"/>
        </w:rPr>
        <w:t xml:space="preserve">To apply FAST goals effectively, follow these guidelines:</w:t>
      </w:r>
    </w:p>
    <w:p>
      <w:pPr>
        <w:pStyle w:val="numList1"/>
      </w:pPr>
      <w:r>
        <w:rPr>
          <w:b w:val="false"/>
          <w:bCs w:val="false"/>
          <w:i w:val="false"/>
          <w:iCs w:val="false"/>
          <w:strike w:val="false"/>
        </w:rPr>
        <w:t xml:space="preserve">Ensure regular discussions and updates on goals.</w:t>
      </w:r>
    </w:p>
    <w:p>
      <w:pPr>
        <w:pStyle w:val="numList1"/>
      </w:pPr>
      <w:r>
        <w:rPr>
          <w:b w:val="false"/>
          <w:bCs w:val="false"/>
          <w:i w:val="false"/>
          <w:iCs w:val="false"/>
          <w:strike w:val="false"/>
        </w:rPr>
        <w:t xml:space="preserve">Set goals that are challenging yet achievable.</w:t>
      </w:r>
    </w:p>
    <w:p>
      <w:pPr>
        <w:pStyle w:val="numList1"/>
      </w:pPr>
      <w:r>
        <w:rPr>
          <w:b w:val="false"/>
          <w:bCs w:val="false"/>
          <w:i w:val="false"/>
          <w:iCs w:val="false"/>
          <w:strike w:val="false"/>
        </w:rPr>
        <w:t xml:space="preserve">Articulate goals clearly and concisely.</w:t>
      </w:r>
    </w:p>
    <w:p>
      <w:pPr>
        <w:pStyle w:val="numList1"/>
      </w:pPr>
      <w:r>
        <w:rPr>
          <w:b w:val="false"/>
          <w:bCs w:val="false"/>
          <w:i w:val="false"/>
          <w:iCs w:val="false"/>
          <w:strike w:val="false"/>
        </w:rPr>
        <w:t xml:space="preserve">Maintain transparency in goal-setting processes.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Agile Mindset" by Gil Broza: A comprehensive guide on agile methodologies and their application in various settings, including goal setting.</w:t>
      </w:r>
    </w:p>
    <w:p>
      <w:pPr>
        <w:pStyle w:val="nList1"/>
      </w:pPr>
      <w:r>
        <w:rPr>
          <w:b w:val="false"/>
          <w:bCs w:val="false"/>
          <w:i w:val="false"/>
          <w:iCs w:val="false"/>
          <w:strike w:val="false"/>
        </w:rPr>
        <w:t xml:space="preserve">"Drive: The Surprising Truth About What Motivates Us" by Daniel H. Pink: This book explores the factors that drive motivation and how they can be applied to setting and achieving goals.</w:t>
      </w:r>
    </w:p>
    <w:p>
      <w:pPr>
        <w:pStyle w:val="nList1"/>
      </w:pPr>
      <w:r>
        <w:rPr>
          <w:b w:val="false"/>
          <w:bCs w:val="false"/>
          <w:i w:val="false"/>
          <w:iCs w:val="false"/>
          <w:strike w:val="false"/>
        </w:rPr>
        <w:t xml:space="preserve">"Measure What Matters" by John Doerr: An insightful look into the use of Objectives and Key Results (OKRs) in goal setting, a methodology that shares similarities with the FAST approach.</w:t>
      </w:r>
    </w:p>
    <w:p>
      <w:pPr>
        <w:pStyle w:val="nList1"/>
      </w:pPr>
      <w:r>
        <w:rPr>
          <w:b w:val="false"/>
          <w:bCs w:val="false"/>
          <w:i w:val="false"/>
          <w:iCs w:val="false"/>
          <w:strike w:val="false"/>
        </w:rPr>
        <w:t xml:space="preserve">"Scrum: The Art of Doing Twice the Work in Half the Time" by Jeff Sutherland: A practical guide to the Scrum framework, demonstrating the importance of adaptability and rapid progress in projects and goal setting.</w:t>
      </w:r>
    </w:p>
    <w:p>
      <w:r>
        <w:t xml:space="preserve"> </w:t>
      </w:r>
    </w:p>
    <w:p>
      <w:pPr>
        <w:pStyle w:val="hh2"/>
      </w:pPr>
      <w:bookmarkStart w:name="applying-fast-criteria-examples" w:id="1"/>
      <w:r>
        <w:rPr>
          <w:b w:val="false"/>
          <w:bCs w:val="false"/>
          <w:i w:val="false"/>
          <w:iCs w:val="false"/>
          <w:strike w:val="false"/>
        </w:rPr>
        <w:t xml:space="preserve">Applying FAST Criteria: Examples</w:t>
      </w:r>
      <w:bookmarkEnd w:id="1"/>
    </w:p>
    <w:p>
      <w:pPr>
        <w:pStyle w:val="body1"/>
      </w:pPr>
      <w:r>
        <w:rPr>
          <w:b w:val="false"/>
          <w:bCs w:val="false"/>
          <w:i w:val="false"/>
          <w:iCs w:val="false"/>
          <w:strike w:val="false"/>
        </w:rPr>
        <w:t xml:space="preserve">Use FAST criteria in various scenarios, such as setting ambitious sales targets or developing new skills in a rapidly changing industry.</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FAST goals stand apart for their emphasis on continuous discussion and transparency, making them ideal for environments that value agility and adaptability.</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Set a professional goal using the FAST framework.</w:t>
      </w:r>
    </w:p>
    <w:p>
      <w:pPr>
        <w:pStyle w:val="nList1"/>
      </w:pPr>
      <w:r>
        <w:rPr>
          <w:b w:val="false"/>
          <w:bCs w:val="false"/>
          <w:i w:val="false"/>
          <w:iCs w:val="false"/>
          <w:strike w:val="false"/>
        </w:rPr>
        <w:t xml:space="preserve">Exercise 2: Reevaluate an existing goal to make it more aligned with the FAST principles.</w:t>
      </w:r>
    </w:p>
    <w:p>
      <w:r>
        <w:t xml:space="preserve"> </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FAST goals are not just for business settings; they can be effectively applied in personal development and other areas.</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highlight the importance of adaptability and continuous improvement in goal setting.</w:t>
      </w:r>
    </w:p>
    <w:p>
      <w:pPr>
        <w:pStyle w:val="hh2"/>
      </w:pPr>
      <w:bookmarkStart w:name="customize-a-version-of-chatgpt" w:id="1"/>
      <w:r>
        <w:rPr>
          <w:b w:val="false"/>
          <w:bCs w:val="false"/>
          <w:i w:val="false"/>
          <w:iCs w:val="false"/>
          <w:strike w:val="false"/>
        </w:rPr>
        <w:t xml:space="preserve">Customize a version of ChatGPT</w:t>
      </w:r>
      <w:bookmarkEnd w:id="1"/>
    </w:p>
    <w:p>
      <w:pPr>
        <w:pStyle w:val="body1"/>
      </w:pPr>
      <w:r>
        <w:rPr>
          <w:b w:val="false"/>
          <w:bCs w:val="false"/>
          <w:i w:val="false"/>
          <w:iCs w:val="false"/>
          <w:strike w:val="false"/>
        </w:rPr>
        <w:t xml:space="preserve">Utilize online resources and tools designed to help structure and track FAST goals effectively.</w:t>
      </w:r>
    </w:p>
    <w:p>
      <w:pPr>
        <w:pStyle w:val="nList1"/>
      </w:pPr>
      <w:hyperlink w:history="1" r:id="rIdoa8bnkjmwyfzlgfd2q-pu">
        <w:r>
          <w:t xml:space="preserve">Customize a version of ChatGPT </w:t>
        </w:r>
      </w:hyperlink>
      <w:r>
        <w:rPr>
          <w:b w:val="false"/>
          <w:bCs w:val="false"/>
          <w:i w:val="false"/>
          <w:iCs w:val="false"/>
          <w:strike w:val="false"/>
        </w:rPr>
        <w:t xml:space="preserve">: Goal Setting : FAST Goal-Setting Assistant</w:t>
      </w:r>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FAST approach, you can set goals that are adaptable, challenging, and aligned with rapid changes and improvements. This guide has offered insights into effectively using the FAST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agile methodologies and adaptable goal setting, explore related literature and case studies.</w:t>
      </w:r>
    </w:p>
    <w:p>
      <w:pPr>
        <w:pStyle w:val="nList1"/>
      </w:pPr>
      <w:r>
        <w:rPr>
          <w:b w:val="false"/>
          <w:bCs w:val="false"/>
          <w:i w:val="false"/>
          <w:iCs w:val="false"/>
          <w:strike w:val="false"/>
        </w:rPr>
        <w:t xml:space="preserve">Frequently Discussed: Regularly revisit and discuss development goals to ensure alignment and adaptability.</w:t>
      </w:r>
    </w:p>
    <w:p>
      <w:pPr>
        <w:pStyle w:val="nList1"/>
      </w:pPr>
      <w:r>
        <w:rPr>
          <w:b w:val="false"/>
          <w:bCs w:val="false"/>
          <w:i w:val="false"/>
          <w:iCs w:val="false"/>
          <w:strike w:val="false"/>
        </w:rPr>
        <w:t xml:space="preserve">Ambitious: Aim for challenging development tasks that promote growth and learning.</w:t>
      </w:r>
    </w:p>
    <w:p>
      <w:pPr>
        <w:pStyle w:val="nList1"/>
      </w:pPr>
      <w:r>
        <w:rPr>
          <w:b w:val="false"/>
          <w:bCs w:val="false"/>
          <w:i w:val="false"/>
          <w:iCs w:val="false"/>
          <w:strike w:val="false"/>
        </w:rPr>
        <w:t xml:space="preserve">Specific: Clearly define development objectives, such as specific project milestones or technology mastery.</w:t>
      </w:r>
    </w:p>
    <w:p>
      <w:pPr>
        <w:pStyle w:val="nList1"/>
      </w:pPr>
      <w:r>
        <w:rPr>
          <w:b w:val="false"/>
          <w:bCs w:val="false"/>
          <w:i w:val="false"/>
          <w:iCs w:val="false"/>
          <w:strike w:val="false"/>
        </w:rPr>
        <w:t xml:space="preserve">Transparent: Share development goals with team members and stakeholders for feedback and support.</w:t>
      </w:r>
    </w:p>
    <w:p>
      <w:pPr>
        <w:pStyle w:val="nList1"/>
      </w:pPr>
      <w:r>
        <w:rPr>
          <w:b w:val="false"/>
          <w:bCs w:val="false"/>
          <w:i w:val="false"/>
          <w:iCs w:val="false"/>
          <w:strike w:val="false"/>
        </w:rPr>
        <w:t xml:space="preserve">Continuous Review: Integrate periodic assessments to adapt goals as needed.</w:t>
      </w:r>
    </w:p>
    <w:p>
      <w:pPr>
        <w:pStyle w:val="nList1"/>
      </w:pPr>
      <w:r>
        <w:rPr>
          <w:b w:val="false"/>
          <w:bCs w:val="false"/>
          <w:i w:val="false"/>
          <w:iCs w:val="false"/>
          <w:strike w:val="false"/>
        </w:rPr>
        <w:t xml:space="preserve">Stretching Abilities: Set goals that require learning new skills or technologies.</w:t>
      </w:r>
    </w:p>
    <w:p>
      <w:pPr>
        <w:pStyle w:val="nList1"/>
      </w:pPr>
      <w:r>
        <w:rPr>
          <w:b w:val="false"/>
          <w:bCs w:val="false"/>
          <w:i w:val="false"/>
          <w:iCs w:val="false"/>
          <w:strike w:val="false"/>
        </w:rPr>
        <w:t xml:space="preserve">Clarity in Communication: Ensure that development objectives are articulated clearly to avoid misunderstandings.</w:t>
      </w:r>
    </w:p>
    <w:p>
      <w:pPr>
        <w:pStyle w:val="nList1"/>
      </w:pPr>
      <w:r>
        <w:rPr>
          <w:b w:val="false"/>
          <w:bCs w:val="false"/>
          <w:i w:val="false"/>
          <w:iCs w:val="false"/>
          <w:strike w:val="false"/>
        </w:rPr>
        <w:t xml:space="preserve">Open Sharing: Foster an environment where development goals and progress are shared openly.</w:t>
      </w:r>
    </w:p>
    <w:p>
      <w:pPr>
        <w:pStyle w:val="nList1"/>
      </w:pPr>
      <w:r>
        <w:rPr>
          <w:b w:val="false"/>
          <w:bCs w:val="false"/>
          <w:i w:val="false"/>
          <w:iCs w:val="false"/>
          <w:strike w:val="false"/>
        </w:rPr>
        <w:t xml:space="preserve">Adapting to Change: Be prepared to modify goals in response to new challenges or opportunities.</w:t>
      </w:r>
    </w:p>
    <w:p>
      <w:pPr>
        <w:pStyle w:val="nList1"/>
      </w:pPr>
      <w:r>
        <w:rPr>
          <w:b w:val="false"/>
          <w:bCs w:val="false"/>
          <w:i w:val="false"/>
          <w:iCs w:val="false"/>
          <w:strike w:val="false"/>
        </w:rPr>
        <w:t xml:space="preserve">Collaborative Development: Engage with peers and mentors to refine and achieve development goals.</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the GROW Model</w:t>
      </w:r>
      <w:r>
        <w:t xml:space="preserve"/>
      </w:r>
      <w:r>
        <w:t xml:space="preserve"/>
      </w:r>
    </w:p>
    <w:p w14:paraId="112F4D16" w14:textId="77777777" w:rsidR="00551A6A" w:rsidRPr="00567786" w:rsidRDefault="00551A6A" w:rsidP="007964F2"/>
    <w:p>
      <w:pPr>
        <w:pStyle w:val="hh1"/>
      </w:pPr>
      <w:bookmarkStart w:name="embracing-the-grow-model" w:id="1"/>
      <w:r>
        <w:rPr>
          <w:b w:val="false"/>
          <w:bCs w:val="false"/>
          <w:i w:val="false"/>
          <w:iCs w:val="false"/>
          <w:strike w:val="false"/>
        </w:rPr>
        <w:t xml:space="preserve">Embracing the GROW Model</w:t>
      </w:r>
      <w:bookmarkEnd w:id="1"/>
    </w:p>
    <w:p>
      <w:pPr>
        <w:pStyle w:val="body1"/>
      </w:pPr>
      <w:r>
        <w:rPr>
          <w:b w:val="false"/>
          <w:bCs w:val="false"/>
          <w:i w:val="false"/>
          <w:iCs w:val="false"/>
          <w:strike w:val="false"/>
        </w:rPr>
        <w:t xml:space="preserve">The GROW Model is a popular and effective framework for setting goals and solving problems in coaching, management, and personal development. It stands for Goal, Reality, Options, and Will.</w:t>
      </w:r>
    </w:p>
    <w:p>
      <w:pPr>
        <w:pStyle w:val="hh1"/>
      </w:pPr>
      <w:bookmarkStart w:name="the-essence-of-the-grow-model" w:id="1"/>
      <w:r>
        <w:rPr>
          <w:b w:val="false"/>
          <w:bCs w:val="false"/>
          <w:i w:val="false"/>
          <w:iCs w:val="false"/>
          <w:strike w:val="false"/>
        </w:rPr>
        <w:t xml:space="preserve">The Essence of the GROW Model</w:t>
      </w:r>
      <w:bookmarkEnd w:id="1"/>
    </w:p>
    <w:p>
      <w:pPr>
        <w:pStyle w:val="body1"/>
      </w:pPr>
      <w:r>
        <w:rPr>
          <w:b w:val="false"/>
          <w:bCs w:val="false"/>
          <w:i w:val="false"/>
          <w:iCs w:val="false"/>
          <w:strike w:val="false"/>
        </w:rPr>
        <w:t xml:space="preserve">This model provides a structured approach to goal setting and problem-solving, guiding individuals through a process of exploring Goals, assessing current Reality, considering Options, and determining the Will to act.</w:t>
      </w:r>
    </w:p>
    <w:p>
      <w:pPr>
        <w:pStyle w:val="hh2"/>
      </w:pPr>
      <w:bookmarkStart w:name="components-of-the-grow-model" w:id="1"/>
      <w:r>
        <w:rPr>
          <w:b w:val="false"/>
          <w:bCs w:val="false"/>
          <w:i w:val="false"/>
          <w:iCs w:val="false"/>
          <w:strike w:val="false"/>
        </w:rPr>
        <w:t xml:space="preserve">Components of the GROW Model</w:t>
      </w:r>
      <w:bookmarkEnd w:id="1"/>
    </w:p>
    <w:p>
      <w:pPr>
        <w:pStyle w:val="nList1"/>
      </w:pPr>
      <w:r>
        <w:rPr>
          <w:b/>
          <w:bCs/>
          <w:i w:val="false"/>
          <w:iCs w:val="false"/>
          <w:strike w:val="false"/>
        </w:rPr>
        <w:t xml:space="preserve">Goal:</w:t>
      </w:r>
      <w:r>
        <w:rPr>
          <w:b w:val="false"/>
          <w:bCs w:val="false"/>
          <w:i w:val="false"/>
          <w:iCs w:val="false"/>
          <w:strike w:val="false"/>
        </w:rPr>
        <w:t xml:space="preserve"> Define clear, achievable goals.</w:t>
      </w:r>
    </w:p>
    <w:p>
      <w:pPr>
        <w:pStyle w:val="nList1"/>
      </w:pPr>
      <w:r>
        <w:rPr>
          <w:b/>
          <w:bCs/>
          <w:i w:val="false"/>
          <w:iCs w:val="false"/>
          <w:strike w:val="false"/>
        </w:rPr>
        <w:t xml:space="preserve">Reality:</w:t>
      </w:r>
      <w:r>
        <w:rPr>
          <w:b w:val="false"/>
          <w:bCs w:val="false"/>
          <w:i w:val="false"/>
          <w:iCs w:val="false"/>
          <w:strike w:val="false"/>
        </w:rPr>
        <w:t xml:space="preserve"> Assess the current situation and obstacles.</w:t>
      </w:r>
    </w:p>
    <w:p>
      <w:pPr>
        <w:pStyle w:val="nList1"/>
      </w:pPr>
      <w:r>
        <w:rPr>
          <w:b/>
          <w:bCs/>
          <w:i w:val="false"/>
          <w:iCs w:val="false"/>
          <w:strike w:val="false"/>
        </w:rPr>
        <w:t xml:space="preserve">Options:</w:t>
      </w:r>
      <w:r>
        <w:rPr>
          <w:b w:val="false"/>
          <w:bCs w:val="false"/>
          <w:i w:val="false"/>
          <w:iCs w:val="false"/>
          <w:strike w:val="false"/>
        </w:rPr>
        <w:t xml:space="preserve"> Explore various strategies and solutions.</w:t>
      </w:r>
    </w:p>
    <w:p>
      <w:pPr>
        <w:pStyle w:val="nList1"/>
      </w:pPr>
      <w:r>
        <w:rPr>
          <w:b/>
          <w:bCs/>
          <w:i w:val="false"/>
          <w:iCs w:val="false"/>
          <w:strike w:val="false"/>
        </w:rPr>
        <w:t xml:space="preserve">Will:</w:t>
      </w:r>
      <w:r>
        <w:rPr>
          <w:b w:val="false"/>
          <w:bCs w:val="false"/>
          <w:i w:val="false"/>
          <w:iCs w:val="false"/>
          <w:strike w:val="false"/>
        </w:rPr>
        <w:t xml:space="preserve"> Commit to specific actions to achieve the goal.</w:t>
      </w:r>
    </w:p>
    <w:p>
      <w:r>
        <w:t xml:space="preserve"> </w:t>
      </w:r>
    </w:p>
    <w:p>
      <w:pPr>
        <w:pStyle w:val="hh1"/>
      </w:pPr>
      <w:bookmarkStart w:name="implementing-the-grow-model" w:id="1"/>
      <w:r>
        <w:rPr>
          <w:b w:val="false"/>
          <w:bCs w:val="false"/>
          <w:i w:val="false"/>
          <w:iCs w:val="false"/>
          <w:strike w:val="false"/>
        </w:rPr>
        <w:t xml:space="preserve">Implementing the GROW Model</w:t>
      </w:r>
      <w:bookmarkEnd w:id="1"/>
    </w:p>
    <w:p>
      <w:pPr>
        <w:pStyle w:val="body1"/>
      </w:pPr>
      <w:r>
        <w:rPr>
          <w:b w:val="false"/>
          <w:bCs w:val="false"/>
          <w:i w:val="false"/>
          <w:iCs w:val="false"/>
          <w:strike w:val="false"/>
        </w:rPr>
        <w:t xml:space="preserve">To apply the GROW Model effectively, follow these guidelines:</w:t>
      </w:r>
    </w:p>
    <w:p>
      <w:pPr>
        <w:pStyle w:val="numList1"/>
      </w:pPr>
      <w:r>
        <w:rPr>
          <w:b w:val="false"/>
          <w:bCs w:val="false"/>
          <w:i w:val="false"/>
          <w:iCs w:val="false"/>
          <w:strike w:val="false"/>
        </w:rPr>
        <w:t xml:space="preserve">Clearly define what you want to achieve.</w:t>
      </w:r>
    </w:p>
    <w:p>
      <w:pPr>
        <w:pStyle w:val="numList1"/>
      </w:pPr>
      <w:r>
        <w:rPr>
          <w:b w:val="false"/>
          <w:bCs w:val="false"/>
          <w:i w:val="false"/>
          <w:iCs w:val="false"/>
          <w:strike w:val="false"/>
        </w:rPr>
        <w:t xml:space="preserve">Understand and evaluate your current position.</w:t>
      </w:r>
    </w:p>
    <w:p>
      <w:pPr>
        <w:pStyle w:val="numList1"/>
      </w:pPr>
      <w:r>
        <w:rPr>
          <w:b w:val="false"/>
          <w:bCs w:val="false"/>
          <w:i w:val="false"/>
          <w:iCs w:val="false"/>
          <w:strike w:val="false"/>
        </w:rPr>
        <w:t xml:space="preserve">Identify different paths or strategies to reach your goal.</w:t>
      </w:r>
    </w:p>
    <w:p>
      <w:pPr>
        <w:pStyle w:val="numList1"/>
      </w:pPr>
      <w:r>
        <w:rPr>
          <w:b w:val="false"/>
          <w:bCs w:val="false"/>
          <w:i w:val="false"/>
          <w:iCs w:val="false"/>
          <w:strike w:val="false"/>
        </w:rPr>
        <w:t xml:space="preserve">Commit to action and follow through.</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"Coaching for Performance: The Principles and Practice of Coaching and Leadership" by John Whitmore: A foundational book on coaching, introducing the GROW Model.</w:t>
      </w:r>
    </w:p>
    <w:p>
      <w:pPr>
        <w:pStyle w:val="nList2"/>
      </w:pPr>
      <w:r>
        <w:rPr>
          <w:b/>
          <w:bCs/>
          <w:i w:val="false"/>
          <w:iCs w:val="false"/>
          <w:strike w:val="false"/>
        </w:rPr>
        <w:t xml:space="preserve">Key Takeaways:</w:t>
      </w:r>
      <w:r>
        <w:rPr>
          <w:b w:val="false"/>
          <w:bCs w:val="false"/>
          <w:i w:val="false"/>
          <w:iCs w:val="false"/>
          <w:strike w:val="false"/>
        </w:rPr>
        <w:t xml:space="preserve"> Fundamentals of coaching; practical application of the GROW Model.</w:t>
      </w:r>
    </w:p>
    <w:p>
      <w:pPr>
        <w:pStyle w:val="nList1"/>
      </w:pPr>
      <w:r>
        <w:rPr>
          <w:b w:val="false"/>
          <w:bCs w:val="false"/>
          <w:i w:val="false"/>
          <w:iCs w:val="false"/>
          <w:strike w:val="false"/>
        </w:rPr>
        <w:t xml:space="preserve">"The Inner Game of Tennis: The Classic Guide to the Mental Side of Peak Performance" by W. Timothy Gallwey: Though focused on tennis, this book's principles apply broadly, including aspects relevant to the GROW Model.</w:t>
      </w:r>
    </w:p>
    <w:p>
      <w:pPr>
        <w:pStyle w:val="nList2"/>
      </w:pPr>
      <w:r>
        <w:rPr>
          <w:b/>
          <w:bCs/>
          <w:i w:val="false"/>
          <w:iCs w:val="false"/>
          <w:strike w:val="false"/>
        </w:rPr>
        <w:t xml:space="preserve">Key Takeaways:</w:t>
      </w:r>
      <w:r>
        <w:rPr>
          <w:b w:val="false"/>
          <w:bCs w:val="false"/>
          <w:i w:val="false"/>
          <w:iCs w:val="false"/>
          <w:strike w:val="false"/>
        </w:rPr>
        <w:t xml:space="preserve"> Importance of mindset in achieving performance; techniques for mental and physical improvement.</w:t>
      </w:r>
    </w:p>
    <w:p>
      <w:pPr>
        <w:pStyle w:val="nList1"/>
      </w:pPr>
      <w:r>
        <w:rPr>
          <w:b w:val="false"/>
          <w:bCs w:val="false"/>
          <w:i w:val="false"/>
          <w:iCs w:val="false"/>
          <w:strike w:val="false"/>
        </w:rPr>
        <w:t xml:space="preserve">"Mindset: The New Psychology of Success" by Carol S. Dweck: Explores the growth mindset, which aligns well with the principles of the GROW Model.</w:t>
      </w:r>
    </w:p>
    <w:p>
      <w:pPr>
        <w:pStyle w:val="nList2"/>
      </w:pPr>
      <w:r>
        <w:rPr>
          <w:b/>
          <w:bCs/>
          <w:i w:val="false"/>
          <w:iCs w:val="false"/>
          <w:strike w:val="false"/>
        </w:rPr>
        <w:t xml:space="preserve">Key Takeaways:</w:t>
      </w:r>
      <w:r>
        <w:rPr>
          <w:b w:val="false"/>
          <w:bCs w:val="false"/>
          <w:i w:val="false"/>
          <w:iCs w:val="false"/>
          <w:strike w:val="false"/>
        </w:rPr>
        <w:t xml:space="preserve"> Understanding fixed vs. growth mindsets; impact of mindset on personal development and success.</w:t>
      </w:r>
    </w:p>
    <w:p>
      <w:r>
        <w:t xml:space="preserve"> </w:t>
      </w:r>
    </w:p>
    <w:p>
      <w:pPr>
        <w:pStyle w:val="hh2"/>
      </w:pPr>
      <w:bookmarkStart w:name="applying-the-grow-model-examples" w:id="1"/>
      <w:r>
        <w:rPr>
          <w:b w:val="false"/>
          <w:bCs w:val="false"/>
          <w:i w:val="false"/>
          <w:iCs w:val="false"/>
          <w:strike w:val="false"/>
        </w:rPr>
        <w:t xml:space="preserve">Applying the GROW Model: Examples</w:t>
      </w:r>
      <w:bookmarkEnd w:id="1"/>
    </w:p>
    <w:p>
      <w:pPr>
        <w:pStyle w:val="body1"/>
      </w:pPr>
      <w:r>
        <w:rPr>
          <w:b w:val="false"/>
          <w:bCs w:val="false"/>
          <w:i w:val="false"/>
          <w:iCs w:val="false"/>
          <w:strike w:val="false"/>
        </w:rPr>
        <w:t xml:space="preserve">Use the GROW Model in various scenarios like personal development, career coaching, or business strategy planning.</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The GROW Model stands out for its structured yet flexible approach to problem-solving and goal achievement.</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The GROW Model is applicable beyond coaching; it can be a powerful tool in any context that requires goal setting and decision-making.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a5vmwhwjms4chwqxvnfnk">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GROW Model, you can approach goals and challenges in a structured and effective manner. This guide has offered insights into effectively using the GROW Model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effective coaching and personal development, delve into the recommended literature.</w:t>
      </w:r>
    </w:p>
    <w:p>
      <w:pPr>
        <w:pStyle w:val="nList1"/>
      </w:pPr>
      <w:r>
        <w:rPr>
          <w:b w:val="false"/>
          <w:bCs w:val="false"/>
          <w:i w:val="false"/>
          <w:iCs w:val="false"/>
          <w:strike w:val="false"/>
        </w:rPr>
        <w:t xml:space="preserve">Goal Setting: Clearly articulate your objectives.</w:t>
      </w:r>
    </w:p>
    <w:p>
      <w:pPr>
        <w:pStyle w:val="nList1"/>
      </w:pPr>
      <w:r>
        <w:rPr>
          <w:b w:val="false"/>
          <w:bCs w:val="false"/>
          <w:i w:val="false"/>
          <w:iCs w:val="false"/>
          <w:strike w:val="false"/>
        </w:rPr>
        <w:t xml:space="preserve">Reality Check: Assess your current situation and challenges.</w:t>
      </w:r>
    </w:p>
    <w:p>
      <w:pPr>
        <w:pStyle w:val="nList1"/>
      </w:pPr>
      <w:r>
        <w:rPr>
          <w:b w:val="false"/>
          <w:bCs w:val="false"/>
          <w:i w:val="false"/>
          <w:iCs w:val="false"/>
          <w:strike w:val="false"/>
        </w:rPr>
        <w:t xml:space="preserve">Options Exploration: Identify and evaluate different strategies.</w:t>
      </w:r>
    </w:p>
    <w:p>
      <w:pPr>
        <w:pStyle w:val="nList1"/>
      </w:pPr>
      <w:r>
        <w:rPr>
          <w:b w:val="false"/>
          <w:bCs w:val="false"/>
          <w:i w:val="false"/>
          <w:iCs w:val="false"/>
          <w:strike w:val="false"/>
        </w:rPr>
        <w:t xml:space="preserve">Will to Act: Commit to concrete steps and actions.</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vision_boards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Vision Boards</w:t>
      </w:r>
      <w:r>
        <w:t xml:space="preserve"/>
      </w:r>
      <w:r>
        <w:t xml:space="preserve"/>
      </w:r>
    </w:p>
    <w:p w14:paraId="112F4D16" w14:textId="77777777" w:rsidR="00551A6A" w:rsidRPr="00567786" w:rsidRDefault="00551A6A" w:rsidP="007964F2"/>
    <w:p>
      <w:pPr>
        <w:pStyle w:val="hh1"/>
      </w:pPr>
      <w:bookmarkStart w:name="embracing-the-vision-boards-concept" w:id="1"/>
      <w:r>
        <w:rPr>
          <w:b w:val="false"/>
          <w:bCs w:val="false"/>
          <w:i w:val="false"/>
          <w:iCs w:val="false"/>
          <w:strike w:val="false"/>
        </w:rPr>
        <w:t xml:space="preserve">Embracing the Vision Boards Concept</w:t>
      </w:r>
      <w:bookmarkEnd w:id="1"/>
    </w:p>
    <w:p>
      <w:pPr>
        <w:pStyle w:val="body1"/>
      </w:pPr>
      <w:r>
        <w:rPr>
          <w:b w:val="false"/>
          <w:bCs w:val="false"/>
          <w:i w:val="false"/>
          <w:iCs w:val="false"/>
          <w:strike w:val="false"/>
        </w:rPr>
        <w:t xml:space="preserve">Vision Boards are a powerful and creative tool used for visualizing and focusing on one's personal and professional goals. They serve as a visual representation of aspirations, helping to manifest dreams into reality.</w:t>
      </w:r>
    </w:p>
    <w:p>
      <w:pPr>
        <w:pStyle w:val="hh1"/>
      </w:pPr>
      <w:bookmarkStart w:name="the-essence-of-vision-boards" w:id="1"/>
      <w:r>
        <w:rPr>
          <w:b w:val="false"/>
          <w:bCs w:val="false"/>
          <w:i w:val="false"/>
          <w:iCs w:val="false"/>
          <w:strike w:val="false"/>
        </w:rPr>
        <w:t xml:space="preserve">The Essence of Vision Boards</w:t>
      </w:r>
      <w:bookmarkEnd w:id="1"/>
    </w:p>
    <w:p>
      <w:pPr>
        <w:pStyle w:val="body1"/>
      </w:pPr>
      <w:r>
        <w:rPr>
          <w:b w:val="false"/>
          <w:bCs w:val="false"/>
          <w:i w:val="false"/>
          <w:iCs w:val="false"/>
          <w:strike w:val="false"/>
        </w:rPr>
        <w:t xml:space="preserve">Vision Boards involve the collection of images, quotes, and symbols that represent the goals and dreams of an individual. They are a source of inspiration and motivation, helping to keep focus on achieving these aspirations.</w:t>
      </w:r>
    </w:p>
    <w:p>
      <w:pPr>
        <w:pStyle w:val="hh2"/>
      </w:pPr>
      <w:bookmarkStart w:name="creating-a-vision-board" w:id="1"/>
      <w:r>
        <w:rPr>
          <w:b w:val="false"/>
          <w:bCs w:val="false"/>
          <w:i w:val="false"/>
          <w:iCs w:val="false"/>
          <w:strike w:val="false"/>
        </w:rPr>
        <w:t xml:space="preserve">Creating a Vision Board</w:t>
      </w:r>
      <w:bookmarkEnd w:id="1"/>
    </w:p>
    <w:p>
      <w:pPr>
        <w:pStyle w:val="nList1"/>
      </w:pPr>
      <w:r>
        <w:rPr>
          <w:b/>
          <w:bCs/>
          <w:i w:val="false"/>
          <w:iCs w:val="false"/>
          <w:strike w:val="false"/>
        </w:rPr>
        <w:t xml:space="preserve">Collecting Inspiration:</w:t>
      </w:r>
      <w:r>
        <w:rPr>
          <w:b w:val="false"/>
          <w:bCs w:val="false"/>
          <w:i w:val="false"/>
          <w:iCs w:val="false"/>
          <w:strike w:val="false"/>
        </w:rPr>
        <w:t xml:space="preserve"> Gather images and words that represent your goals and aspirations.</w:t>
      </w:r>
    </w:p>
    <w:p>
      <w:pPr>
        <w:pStyle w:val="nList1"/>
      </w:pPr>
      <w:r>
        <w:rPr>
          <w:b/>
          <w:bCs/>
          <w:i w:val="false"/>
          <w:iCs w:val="false"/>
          <w:strike w:val="false"/>
        </w:rPr>
        <w:t xml:space="preserve">Organizing Visually:</w:t>
      </w:r>
      <w:r>
        <w:rPr>
          <w:b w:val="false"/>
          <w:bCs w:val="false"/>
          <w:i w:val="false"/>
          <w:iCs w:val="false"/>
          <w:strike w:val="false"/>
        </w:rPr>
        <w:t xml:space="preserve"> Arrange these elements on a board in a way that is visually pleasing and inspiring.</w:t>
      </w:r>
    </w:p>
    <w:p>
      <w:pPr>
        <w:pStyle w:val="nList1"/>
      </w:pPr>
      <w:r>
        <w:rPr>
          <w:b/>
          <w:bCs/>
          <w:i w:val="false"/>
          <w:iCs w:val="false"/>
          <w:strike w:val="false"/>
        </w:rPr>
        <w:t xml:space="preserve">Placing Strategically:</w:t>
      </w:r>
      <w:r>
        <w:rPr>
          <w:b w:val="false"/>
          <w:bCs w:val="false"/>
          <w:i w:val="false"/>
          <w:iCs w:val="false"/>
          <w:strike w:val="false"/>
        </w:rPr>
        <w:t xml:space="preserve"> Position the vision board in a place where you will see it regularly.</w:t>
      </w:r>
    </w:p>
    <w:p>
      <w:r>
        <w:t xml:space="preserve"> </w:t>
      </w:r>
    </w:p>
    <w:p>
      <w:pPr>
        <w:pStyle w:val="hh1"/>
      </w:pPr>
      <w:bookmarkStart w:name="implementing-vision-boards" w:id="1"/>
      <w:r>
        <w:rPr>
          <w:b w:val="false"/>
          <w:bCs w:val="false"/>
          <w:i w:val="false"/>
          <w:iCs w:val="false"/>
          <w:strike w:val="false"/>
        </w:rPr>
        <w:t xml:space="preserve">Implementing Vision Boards</w:t>
      </w:r>
      <w:bookmarkEnd w:id="1"/>
    </w:p>
    <w:p>
      <w:pPr>
        <w:pStyle w:val="body1"/>
      </w:pPr>
      <w:r>
        <w:rPr>
          <w:b w:val="false"/>
          <w:bCs w:val="false"/>
          <w:i w:val="false"/>
          <w:iCs w:val="false"/>
          <w:strike w:val="false"/>
        </w:rPr>
        <w:t xml:space="preserve">To create an effective vision board, follow these guidelines:</w:t>
      </w:r>
    </w:p>
    <w:p>
      <w:pPr>
        <w:pStyle w:val="numList1"/>
      </w:pPr>
      <w:r>
        <w:rPr>
          <w:b w:val="false"/>
          <w:bCs w:val="false"/>
          <w:i w:val="false"/>
          <w:iCs w:val="false"/>
          <w:strike w:val="false"/>
        </w:rPr>
        <w:t xml:space="preserve">Reflect on your goals and what truly inspires you.</w:t>
      </w:r>
    </w:p>
    <w:p>
      <w:pPr>
        <w:pStyle w:val="numList1"/>
      </w:pPr>
      <w:r>
        <w:rPr>
          <w:b w:val="false"/>
          <w:bCs w:val="false"/>
          <w:i w:val="false"/>
          <w:iCs w:val="false"/>
          <w:strike w:val="false"/>
        </w:rPr>
        <w:t xml:space="preserve">Collect images and words that resonate with these aspirations.</w:t>
      </w:r>
    </w:p>
    <w:p>
      <w:pPr>
        <w:pStyle w:val="numList1"/>
      </w:pPr>
      <w:r>
        <w:rPr>
          <w:b w:val="false"/>
          <w:bCs w:val="false"/>
          <w:i w:val="false"/>
          <w:iCs w:val="false"/>
          <w:strike w:val="false"/>
        </w:rPr>
        <w:t xml:space="preserve">Arrange them on a board in a creative and inspiring way.</w:t>
      </w:r>
    </w:p>
    <w:p>
      <w:pPr>
        <w:pStyle w:val="numList1"/>
      </w:pPr>
      <w:r>
        <w:rPr>
          <w:b w:val="false"/>
          <w:bCs w:val="false"/>
          <w:i w:val="false"/>
          <w:iCs w:val="false"/>
          <w:strike w:val="false"/>
        </w:rPr>
        <w:t xml:space="preserve">Regularly view and update your vision board as your goals evolve.</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Secret" by Rhonda Byrne: Discusses the Law of Attraction and how visualization can lead to achieving one's desires.</w:t>
      </w:r>
    </w:p>
    <w:p>
      <w:pPr>
        <w:pStyle w:val="nList2"/>
      </w:pPr>
      <w:r>
        <w:rPr>
          <w:b/>
          <w:bCs/>
          <w:i w:val="false"/>
          <w:iCs w:val="false"/>
          <w:strike w:val="false"/>
        </w:rPr>
        <w:t xml:space="preserve">Key Takeaways:</w:t>
      </w:r>
      <w:r>
        <w:rPr>
          <w:b w:val="false"/>
          <w:bCs w:val="false"/>
          <w:i w:val="false"/>
          <w:iCs w:val="false"/>
          <w:strike w:val="false"/>
        </w:rPr>
        <w:t xml:space="preserve"> Understanding the power of thoughts; techniques for visualization and attracting success.</w:t>
      </w:r>
    </w:p>
    <w:p>
      <w:pPr>
        <w:pStyle w:val="nList1"/>
      </w:pPr>
      <w:r>
        <w:rPr>
          <w:b w:val="false"/>
          <w:bCs w:val="false"/>
          <w:i w:val="false"/>
          <w:iCs w:val="false"/>
          <w:strike w:val="false"/>
        </w:rPr>
        <w:t xml:space="preserve">"Creative Visualization: Use the Power of Your Imagination to Create What You Want in Your Life" by Shakti Gawain: Offers guidance on using mental imagery and affirmation to produce positive changes.</w:t>
      </w:r>
    </w:p>
    <w:p>
      <w:pPr>
        <w:pStyle w:val="nList2"/>
      </w:pPr>
      <w:r>
        <w:rPr>
          <w:b/>
          <w:bCs/>
          <w:i w:val="false"/>
          <w:iCs w:val="false"/>
          <w:strike w:val="false"/>
        </w:rPr>
        <w:t xml:space="preserve">Key Takeaways:</w:t>
      </w:r>
      <w:r>
        <w:rPr>
          <w:b w:val="false"/>
          <w:bCs w:val="false"/>
          <w:i w:val="false"/>
          <w:iCs w:val="false"/>
          <w:strike w:val="false"/>
        </w:rPr>
        <w:t xml:space="preserve"> Steps for effective visualization; using visualization for personal growth.</w:t>
      </w:r>
    </w:p>
    <w:p>
      <w:pPr>
        <w:pStyle w:val="nList1"/>
      </w:pPr>
      <w:r>
        <w:rPr>
          <w:b w:val="false"/>
          <w:bCs w:val="false"/>
          <w:i w:val="false"/>
          <w:iCs w:val="false"/>
          <w:strike w:val="false"/>
        </w:rPr>
        <w:t xml:space="preserve">"The Complete Vision Board Kit: Using the Power of Intention and Visualization to Achieve Your Dreams" by John Assaraf: A comprehensive guide on creating and using vision boards.</w:t>
      </w:r>
    </w:p>
    <w:p>
      <w:pPr>
        <w:pStyle w:val="nList2"/>
      </w:pPr>
      <w:r>
        <w:rPr>
          <w:b/>
          <w:bCs/>
          <w:i w:val="false"/>
          <w:iCs w:val="false"/>
          <w:strike w:val="false"/>
        </w:rPr>
        <w:t xml:space="preserve">Key Takeaways:</w:t>
      </w:r>
      <w:r>
        <w:rPr>
          <w:b w:val="false"/>
          <w:bCs w:val="false"/>
          <w:i w:val="false"/>
          <w:iCs w:val="false"/>
          <w:strike w:val="false"/>
        </w:rPr>
        <w:t xml:space="preserve"> Practical advice on vision board creation; stories of successful manifestation.</w:t>
      </w:r>
    </w:p>
    <w:p>
      <w:pPr>
        <w:pStyle w:val="nList1"/>
      </w:pPr>
      <w:r>
        <w:rPr>
          <w:b w:val="false"/>
          <w:bCs w:val="false"/>
          <w:i w:val="false"/>
          <w:iCs w:val="false"/>
          <w:strike w:val="false"/>
        </w:rPr>
        <w:t xml:space="preserve">"The Desire Map: A Guide to Creating Goals with Soul" by Danielle LaPorte: Focuses on creating goals that are aligned with one's core desired feelings.</w:t>
      </w:r>
    </w:p>
    <w:p>
      <w:pPr>
        <w:pStyle w:val="nList2"/>
      </w:pPr>
      <w:r>
        <w:rPr>
          <w:b/>
          <w:bCs/>
          <w:i w:val="false"/>
          <w:iCs w:val="false"/>
          <w:strike w:val="false"/>
        </w:rPr>
        <w:t xml:space="preserve">Key Takeaways:</w:t>
      </w:r>
      <w:r>
        <w:rPr>
          <w:b w:val="false"/>
          <w:bCs w:val="false"/>
          <w:i w:val="false"/>
          <w:iCs w:val="false"/>
          <w:strike w:val="false"/>
        </w:rPr>
        <w:t xml:space="preserve"> Redefining success; creating goals that resonate with personal values.</w:t>
      </w:r>
    </w:p>
    <w:p>
      <w:pPr>
        <w:pStyle w:val="nList1"/>
      </w:pPr>
      <w:r>
        <w:rPr>
          <w:b w:val="false"/>
          <w:bCs w:val="false"/>
          <w:i w:val="false"/>
          <w:iCs w:val="false"/>
          <w:strike w:val="false"/>
        </w:rPr>
        <w:t xml:space="preserve">"Make It Happen: Manifest the Life of Your Dreams" by Jordanna Levin: Explores the concept of manifesting through a combination of practical action and intuitive thinking.</w:t>
      </w:r>
    </w:p>
    <w:p>
      <w:pPr>
        <w:pStyle w:val="nList2"/>
      </w:pPr>
      <w:r>
        <w:rPr>
          <w:b/>
          <w:bCs/>
          <w:i w:val="false"/>
          <w:iCs w:val="false"/>
          <w:strike w:val="false"/>
        </w:rPr>
        <w:t xml:space="preserve">Key Takeaways:</w:t>
      </w:r>
      <w:r>
        <w:rPr>
          <w:b w:val="false"/>
          <w:bCs w:val="false"/>
          <w:i w:val="false"/>
          <w:iCs w:val="false"/>
          <w:strike w:val="false"/>
        </w:rPr>
        <w:t xml:space="preserve"> Balancing practical steps with the Law of Attraction; strategies for manifestation.</w:t>
      </w:r>
    </w:p>
    <w:p>
      <w:r>
        <w:t xml:space="preserve"> </w:t>
      </w:r>
    </w:p>
    <w:p>
      <w:pPr>
        <w:pStyle w:val="hh2"/>
      </w:pPr>
      <w:bookmarkStart w:name="applying-vision-boards-examples" w:id="1"/>
      <w:r>
        <w:rPr>
          <w:b w:val="false"/>
          <w:bCs w:val="false"/>
          <w:i w:val="false"/>
          <w:iCs w:val="false"/>
          <w:strike w:val="false"/>
        </w:rPr>
        <w:t xml:space="preserve">Applying Vision Boards: Examples</w:t>
      </w:r>
      <w:bookmarkEnd w:id="1"/>
    </w:p>
    <w:p>
      <w:pPr>
        <w:pStyle w:val="body1"/>
      </w:pPr>
      <w:r>
        <w:rPr>
          <w:b w:val="false"/>
          <w:bCs w:val="false"/>
          <w:i w:val="false"/>
          <w:iCs w:val="false"/>
          <w:strike w:val="false"/>
        </w:rPr>
        <w:t xml:space="preserve">Use vision boards for various goals such as career advancement, personal development, health and wellness, or creative projects.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Vision boards stand out for their creative and visual approach to goal setting and manifestation.</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Vision boards are not just about wishful thinking; they combine visualization with actionable planning.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baw-nary1lblrzs2cktzu">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creating and utilizing vision boards, you can maintain focus on your aspirations and motivate yourself towards achieving them. This guide has offered insights into effectively using vision boards as a tool for manifestation and goal achievement.</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visualization techniques and goal manifestation, delve into the recommended literature.</w:t>
      </w:r>
    </w:p>
    <w:p>
      <w:pPr>
        <w:pStyle w:val="nList1"/>
      </w:pPr>
      <w:r>
        <w:rPr>
          <w:b w:val="false"/>
          <w:bCs w:val="false"/>
          <w:i w:val="false"/>
          <w:iCs w:val="false"/>
          <w:strike w:val="false"/>
        </w:rPr>
        <w:t xml:space="preserve">Inspirational Collection: Gather images and words that inspire you towards your goals.</w:t>
      </w:r>
    </w:p>
    <w:p>
      <w:pPr>
        <w:pStyle w:val="nList1"/>
      </w:pPr>
      <w:r>
        <w:rPr>
          <w:b w:val="false"/>
          <w:bCs w:val="false"/>
          <w:i w:val="false"/>
          <w:iCs w:val="false"/>
          <w:strike w:val="false"/>
        </w:rPr>
        <w:t xml:space="preserve">Creative Arrangement: Organize these elements on your vision board in a motivating way.</w:t>
      </w:r>
    </w:p>
    <w:p>
      <w:pPr>
        <w:pStyle w:val="nList1"/>
      </w:pPr>
      <w:r>
        <w:rPr>
          <w:b w:val="false"/>
          <w:bCs w:val="false"/>
          <w:i w:val="false"/>
          <w:iCs w:val="false"/>
          <w:strike w:val="false"/>
        </w:rPr>
        <w:t xml:space="preserve">Regular Engagement: Frequently view and reflect on your vision board.</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clear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CLEAR Goals</w:t>
      </w:r>
      <w:r>
        <w:t xml:space="preserve"/>
      </w:r>
      <w:r>
        <w:t xml:space="preserve"/>
      </w:r>
    </w:p>
    <w:p w14:paraId="112F4D16" w14:textId="77777777" w:rsidR="00551A6A" w:rsidRPr="00567786" w:rsidRDefault="00551A6A" w:rsidP="007964F2"/>
    <w:p>
      <w:pPr>
        <w:pStyle w:val="hh1"/>
      </w:pPr>
      <w:bookmarkStart w:name="embracing-the-clear-goals-framework" w:id="1"/>
      <w:r>
        <w:rPr>
          <w:b w:val="false"/>
          <w:bCs w:val="false"/>
          <w:i w:val="false"/>
          <w:iCs w:val="false"/>
          <w:strike w:val="false"/>
        </w:rPr>
        <w:t xml:space="preserve">Embracing the CLEAR Goals Framework</w:t>
      </w:r>
      <w:bookmarkEnd w:id="1"/>
    </w:p>
    <w:p>
      <w:pPr>
        <w:pStyle w:val="body1"/>
      </w:pPr>
      <w:r>
        <w:rPr>
          <w:b w:val="false"/>
          <w:bCs w:val="false"/>
          <w:i w:val="false"/>
          <w:iCs w:val="false"/>
          <w:strike w:val="false"/>
        </w:rPr>
        <w:t xml:space="preserve">CLEAR goals offer a structured yet flexible approach to goal setting, emphasizing the importance of collaboration and adaptability. This framework is particularly effective in environments where teamwork and continuous refinement are key.</w:t>
      </w:r>
    </w:p>
    <w:p>
      <w:pPr>
        <w:pStyle w:val="hh1"/>
      </w:pPr>
      <w:bookmarkStart w:name="the-essence-of-clear-goals" w:id="1"/>
      <w:r>
        <w:rPr>
          <w:b w:val="false"/>
          <w:bCs w:val="false"/>
          <w:i w:val="false"/>
          <w:iCs w:val="false"/>
          <w:strike w:val="false"/>
        </w:rPr>
        <w:t xml:space="preserve">The Essence of CLEAR Goals</w:t>
      </w:r>
      <w:bookmarkEnd w:id="1"/>
    </w:p>
    <w:p>
      <w:pPr>
        <w:pStyle w:val="body1"/>
      </w:pPr>
      <w:r>
        <w:rPr>
          <w:b w:val="false"/>
          <w:bCs w:val="false"/>
          <w:i w:val="false"/>
          <w:iCs w:val="false"/>
          <w:strike w:val="false"/>
        </w:rPr>
        <w:t xml:space="preserve">CLEAR, an acronym for Collaborative, Limited, Emotional, Appreciable, and Refinable, is a goal-setting approach that focuses on manageable and emotionally engaging objectives. It is designed for settings where adaptability and shared efforts are valued.</w:t>
      </w:r>
    </w:p>
    <w:p>
      <w:pPr>
        <w:pStyle w:val="hh2"/>
      </w:pPr>
      <w:bookmarkStart w:name="collaborative" w:id="1"/>
      <w:r>
        <w:rPr>
          <w:b w:val="false"/>
          <w:bCs w:val="false"/>
          <w:i w:val="false"/>
          <w:iCs w:val="false"/>
          <w:strike w:val="false"/>
        </w:rPr>
        <w:t xml:space="preserve">Collaborative</w:t>
      </w:r>
      <w:bookmarkEnd w:id="1"/>
    </w:p>
    <w:p>
      <w:pPr>
        <w:pStyle w:val="nList1"/>
      </w:pPr>
      <w:r>
        <w:rPr>
          <w:b w:val="false"/>
          <w:bCs w:val="false"/>
          <w:i w:val="false"/>
          <w:iCs w:val="false"/>
          <w:strike w:val="false"/>
        </w:rPr>
        <w:t xml:space="preserve">Definition: Goals should be pursued in a team-based approach.</w:t>
      </w:r>
    </w:p>
    <w:p>
      <w:pPr>
        <w:pStyle w:val="nList1"/>
      </w:pPr>
      <w:r>
        <w:rPr>
          <w:b w:val="false"/>
          <w:bCs w:val="false"/>
          <w:i w:val="false"/>
          <w:iCs w:val="false"/>
          <w:strike w:val="false"/>
        </w:rPr>
        <w:t xml:space="preserve">Approach: Foster a collaborative environment where goals are shared and pursued collectively.</w:t>
      </w:r>
    </w:p>
    <w:p>
      <w:r>
        <w:t xml:space="preserve"> </w:t>
      </w:r>
    </w:p>
    <w:p>
      <w:pPr>
        <w:pStyle w:val="hh2"/>
      </w:pPr>
      <w:bookmarkStart w:name="limited" w:id="1"/>
      <w:r>
        <w:rPr>
          <w:b w:val="false"/>
          <w:bCs w:val="false"/>
          <w:i w:val="false"/>
          <w:iCs w:val="false"/>
          <w:strike w:val="false"/>
        </w:rPr>
        <w:t xml:space="preserve">Limited</w:t>
      </w:r>
      <w:bookmarkEnd w:id="1"/>
    </w:p>
    <w:p>
      <w:pPr>
        <w:pStyle w:val="nList1"/>
      </w:pPr>
      <w:r>
        <w:rPr>
          <w:b w:val="false"/>
          <w:bCs w:val="false"/>
          <w:i w:val="false"/>
          <w:iCs w:val="false"/>
          <w:strike w:val="false"/>
        </w:rPr>
        <w:t xml:space="preserve">Definition: Goals need to be focused and confined to essential tasks.</w:t>
      </w:r>
    </w:p>
    <w:p>
      <w:pPr>
        <w:pStyle w:val="nList1"/>
      </w:pPr>
      <w:r>
        <w:rPr>
          <w:b w:val="false"/>
          <w:bCs w:val="false"/>
          <w:i w:val="false"/>
          <w:iCs w:val="false"/>
          <w:strike w:val="false"/>
        </w:rPr>
        <w:t xml:space="preserve">Approach: Prioritize tasks to ensure concentration on the most critical objectives.</w:t>
      </w:r>
    </w:p>
    <w:p>
      <w:r>
        <w:t xml:space="preserve"> </w:t>
      </w:r>
    </w:p>
    <w:p>
      <w:pPr>
        <w:pStyle w:val="hh2"/>
      </w:pPr>
      <w:bookmarkStart w:name="emotional" w:id="1"/>
      <w:r>
        <w:rPr>
          <w:b w:val="false"/>
          <w:bCs w:val="false"/>
          <w:i w:val="false"/>
          <w:iCs w:val="false"/>
          <w:strike w:val="false"/>
        </w:rPr>
        <w:t xml:space="preserve">Emotional</w:t>
      </w:r>
      <w:bookmarkEnd w:id="1"/>
    </w:p>
    <w:p>
      <w:pPr>
        <w:pStyle w:val="nList1"/>
      </w:pPr>
      <w:r>
        <w:rPr>
          <w:b w:val="false"/>
          <w:bCs w:val="false"/>
          <w:i w:val="false"/>
          <w:iCs w:val="false"/>
          <w:strike w:val="false"/>
        </w:rPr>
        <w:t xml:space="preserve">Definition: Goals must resonate on an emotional level.</w:t>
      </w:r>
    </w:p>
    <w:p>
      <w:pPr>
        <w:pStyle w:val="nList1"/>
      </w:pPr>
      <w:r>
        <w:rPr>
          <w:b w:val="false"/>
          <w:bCs w:val="false"/>
          <w:i w:val="false"/>
          <w:iCs w:val="false"/>
          <w:strike w:val="false"/>
        </w:rPr>
        <w:t xml:space="preserve">Approach: Set goals that are personally meaningful and motivating.</w:t>
      </w:r>
    </w:p>
    <w:p>
      <w:r>
        <w:t xml:space="preserve"> </w:t>
      </w:r>
    </w:p>
    <w:p>
      <w:pPr>
        <w:pStyle w:val="hh2"/>
      </w:pPr>
      <w:bookmarkStart w:name="appreciable" w:id="1"/>
      <w:r>
        <w:rPr>
          <w:b w:val="false"/>
          <w:bCs w:val="false"/>
          <w:i w:val="false"/>
          <w:iCs w:val="false"/>
          <w:strike w:val="false"/>
        </w:rPr>
        <w:t xml:space="preserve">Appreciable</w:t>
      </w:r>
      <w:bookmarkEnd w:id="1"/>
    </w:p>
    <w:p>
      <w:pPr>
        <w:pStyle w:val="nList1"/>
      </w:pPr>
      <w:r>
        <w:rPr>
          <w:b w:val="false"/>
          <w:bCs w:val="false"/>
          <w:i w:val="false"/>
          <w:iCs w:val="false"/>
          <w:strike w:val="false"/>
        </w:rPr>
        <w:t xml:space="preserve">Definition: Goals should be broken down into smaller, manageable tasks.</w:t>
      </w:r>
    </w:p>
    <w:p>
      <w:pPr>
        <w:pStyle w:val="nList1"/>
      </w:pPr>
      <w:r>
        <w:rPr>
          <w:b w:val="false"/>
          <w:bCs w:val="false"/>
          <w:i w:val="false"/>
          <w:iCs w:val="false"/>
          <w:strike w:val="false"/>
        </w:rPr>
        <w:t xml:space="preserve">Approach: Divide larger objectives into smaller, achievable milestones.</w:t>
      </w:r>
    </w:p>
    <w:p>
      <w:r>
        <w:t xml:space="preserve"> </w:t>
      </w:r>
    </w:p>
    <w:p>
      <w:pPr>
        <w:pStyle w:val="hh2"/>
      </w:pPr>
      <w:bookmarkStart w:name="refinable" w:id="1"/>
      <w:r>
        <w:rPr>
          <w:b w:val="false"/>
          <w:bCs w:val="false"/>
          <w:i w:val="false"/>
          <w:iCs w:val="false"/>
          <w:strike w:val="false"/>
        </w:rPr>
        <w:t xml:space="preserve">Refinable</w:t>
      </w:r>
      <w:bookmarkEnd w:id="1"/>
    </w:p>
    <w:p>
      <w:pPr>
        <w:pStyle w:val="nList1"/>
      </w:pPr>
      <w:r>
        <w:rPr>
          <w:b w:val="false"/>
          <w:bCs w:val="false"/>
          <w:i w:val="false"/>
          <w:iCs w:val="false"/>
          <w:strike w:val="false"/>
        </w:rPr>
        <w:t xml:space="preserve">Definition: Goals should be flexible and open to adjustments.</w:t>
      </w:r>
    </w:p>
    <w:p>
      <w:pPr>
        <w:pStyle w:val="nList1"/>
      </w:pPr>
      <w:r>
        <w:rPr>
          <w:b w:val="false"/>
          <w:bCs w:val="false"/>
          <w:i w:val="false"/>
          <w:iCs w:val="false"/>
          <w:strike w:val="false"/>
        </w:rPr>
        <w:t xml:space="preserve">Approach: Regularly review and refine goals to adapt to changing circumstances or insights.</w:t>
      </w:r>
    </w:p>
    <w:p>
      <w:r>
        <w:t xml:space="preserve"> </w:t>
      </w:r>
    </w:p>
    <w:p>
      <w:pPr>
        <w:pStyle w:val="hh1"/>
      </w:pPr>
      <w:bookmarkStart w:name="implementing-clear-goals" w:id="1"/>
      <w:r>
        <w:rPr>
          <w:b w:val="false"/>
          <w:bCs w:val="false"/>
          <w:i w:val="false"/>
          <w:iCs w:val="false"/>
          <w:strike w:val="false"/>
        </w:rPr>
        <w:t xml:space="preserve">Implementing CLEAR Goals</w:t>
      </w:r>
      <w:bookmarkEnd w:id="1"/>
    </w:p>
    <w:p>
      <w:pPr>
        <w:pStyle w:val="body1"/>
      </w:pPr>
      <w:r>
        <w:rPr>
          <w:b w:val="false"/>
          <w:bCs w:val="false"/>
          <w:i w:val="false"/>
          <w:iCs w:val="false"/>
          <w:strike w:val="false"/>
        </w:rPr>
        <w:t xml:space="preserve">To apply CLEAR goals effectively, follow these guidelines:</w:t>
      </w:r>
    </w:p>
    <w:p>
      <w:pPr>
        <w:pStyle w:val="numList1"/>
      </w:pPr>
      <w:r>
        <w:rPr>
          <w:b w:val="false"/>
          <w:bCs w:val="false"/>
          <w:i w:val="false"/>
          <w:iCs w:val="false"/>
          <w:strike w:val="false"/>
        </w:rPr>
        <w:t xml:space="preserve">Encourage team collaboration in goal setting and pursuit.</w:t>
      </w:r>
    </w:p>
    <w:p>
      <w:pPr>
        <w:pStyle w:val="numList1"/>
      </w:pPr>
      <w:r>
        <w:rPr>
          <w:b w:val="false"/>
          <w:bCs w:val="false"/>
          <w:i w:val="false"/>
          <w:iCs w:val="false"/>
          <w:strike w:val="false"/>
        </w:rPr>
        <w:t xml:space="preserve">Focus on limited, essential objectives to maximize efficiency.</w:t>
      </w:r>
    </w:p>
    <w:p>
      <w:pPr>
        <w:pStyle w:val="numList1"/>
      </w:pPr>
      <w:r>
        <w:rPr>
          <w:b w:val="false"/>
          <w:bCs w:val="false"/>
          <w:i w:val="false"/>
          <w:iCs w:val="false"/>
          <w:strike w:val="false"/>
        </w:rPr>
        <w:t xml:space="preserve">Align goals with personal and emotional motivations.</w:t>
      </w:r>
    </w:p>
    <w:p>
      <w:pPr>
        <w:pStyle w:val="numList1"/>
      </w:pPr>
      <w:r>
        <w:rPr>
          <w:b w:val="false"/>
          <w:bCs w:val="false"/>
          <w:i w:val="false"/>
          <w:iCs w:val="false"/>
          <w:strike w:val="false"/>
        </w:rPr>
        <w:t xml:space="preserve">Break down larger goals into smaller, appreciable tasks.</w:t>
      </w:r>
    </w:p>
    <w:p>
      <w:pPr>
        <w:pStyle w:val="numList1"/>
      </w:pPr>
      <w:r>
        <w:rPr>
          <w:b w:val="false"/>
          <w:bCs w:val="false"/>
          <w:i w:val="false"/>
          <w:iCs w:val="false"/>
          <w:strike w:val="false"/>
        </w:rPr>
        <w:t xml:space="preserve">Remain open to refining and adjusting goals as needed.</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Power of Habit: Why We Do What We Do in Life and Business" by Charles Duhigg: This book delves into the science of habit formation and how it can be applied to setting and achieving goals.</w:t>
      </w:r>
    </w:p>
    <w:p>
      <w:pPr>
        <w:pStyle w:val="nList1"/>
      </w:pPr>
      <w:r>
        <w:rPr>
          <w:b w:val="false"/>
          <w:bCs w:val="false"/>
          <w:i w:val="false"/>
          <w:iCs w:val="false"/>
          <w:strike w:val="false"/>
        </w:rPr>
        <w:t xml:space="preserve">"Atomic Habits: An Easy &amp; Proven Way to Build Good Habits &amp; Break Bad Ones" by James Clear: A practical guide on habit formation and its role in achieving personal and professional goals.</w:t>
      </w:r>
    </w:p>
    <w:p>
      <w:pPr>
        <w:pStyle w:val="nList1"/>
      </w:pPr>
      <w:r>
        <w:rPr>
          <w:b w:val="false"/>
          <w:bCs w:val="false"/>
          <w:i w:val="false"/>
          <w:iCs w:val="false"/>
          <w:strike w:val="false"/>
        </w:rPr>
        <w:t xml:space="preserve">"Mindset: The New Psychology of Success" by Carol S. Dweck: Explores the concept of a growth mindset and its impact on goal setting and achievement.</w:t>
      </w:r>
    </w:p>
    <w:p>
      <w:pPr>
        <w:pStyle w:val="nList1"/>
      </w:pPr>
      <w:r>
        <w:rPr>
          <w:b w:val="false"/>
          <w:bCs w:val="false"/>
          <w:i w:val="false"/>
          <w:iCs w:val="false"/>
          <w:strike w:val="false"/>
        </w:rPr>
        <w:t xml:space="preserve">"The 5 AM Club: Own Your Morning. Elevate Your Life." by Robin Sharma: Discusses the importance of morning routines and their impact on personal and professional success.</w:t>
      </w:r>
    </w:p>
    <w:p>
      <w:r>
        <w:t xml:space="preserve"> </w:t>
      </w:r>
    </w:p>
    <w:p>
      <w:pPr>
        <w:pStyle w:val="hh2"/>
      </w:pPr>
      <w:bookmarkStart w:name="applying-clear-criteria-examples" w:id="1"/>
      <w:r>
        <w:rPr>
          <w:b w:val="false"/>
          <w:bCs w:val="false"/>
          <w:i w:val="false"/>
          <w:iCs w:val="false"/>
          <w:strike w:val="false"/>
        </w:rPr>
        <w:t xml:space="preserve">Applying CLEAR Criteria: Examples</w:t>
      </w:r>
      <w:bookmarkEnd w:id="1"/>
    </w:p>
    <w:p>
      <w:pPr>
        <w:pStyle w:val="body1"/>
      </w:pPr>
      <w:r>
        <w:rPr>
          <w:b w:val="false"/>
          <w:bCs w:val="false"/>
          <w:i w:val="false"/>
          <w:iCs w:val="false"/>
          <w:strike w:val="false"/>
        </w:rPr>
        <w:t xml:space="preserve">Use CLEAR criteria in various scenarios, such as working on a team project or setting personal development goals.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CLEAR goals stand apart for their emphasis on emotional engagement and flexibility, making them ideal for environments that value adaptability and personal growth.</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Set a team-based goal using the CLEAR framework.</w:t>
      </w:r>
    </w:p>
    <w:p>
      <w:pPr>
        <w:pStyle w:val="nList1"/>
      </w:pPr>
      <w:r>
        <w:rPr>
          <w:b w:val="false"/>
          <w:bCs w:val="false"/>
          <w:i w:val="false"/>
          <w:iCs w:val="false"/>
          <w:strike w:val="false"/>
        </w:rPr>
        <w:t xml:space="preserve">Exercise 2: Reevaluate an existing goal to make it more aligned with the CLEAR principles.</w:t>
      </w:r>
    </w:p>
    <w:p>
      <w:r>
        <w:t xml:space="preserve"> </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CLEAR goals are suitable for both individual and team settings, and can be effectively applied in various aspects of life.</w:t>
      </w:r>
    </w:p>
    <w:p>
      <w:pPr>
        <w:pStyle w:val="hh2"/>
      </w:pPr>
      <w:bookmarkStart w:name="insights-from-leaders" w:id="1"/>
      <w:r>
        <w:rPr>
          <w:b w:val="false"/>
          <w:bCs w:val="false"/>
          <w:i w:val="false"/>
          <w:iCs w:val="false"/>
          <w:strike w:val="false"/>
        </w:rPr>
        <w:t xml:space="preserve">Insights from Leaders</w:t>
      </w:r>
      <w:bookmarkEnd w:id="1"/>
    </w:p>
    <w:p>
      <w:pPr>
        <w:pStyle w:val="body1"/>
      </w:pPr>
      <w:r>
        <w:rPr>
          <w:b w:val="false"/>
          <w:bCs w:val="false"/>
          <w:i w:val="false"/>
          <w:iCs w:val="false"/>
          <w:strike w:val="false"/>
        </w:rPr>
        <w:t xml:space="preserve">Quotes from industry leaders can highlight the importance of emotional engagement and adaptability in goal setting.</w:t>
      </w:r>
    </w:p>
    <w:p>
      <w:pPr>
        <w:pStyle w:val="hh2"/>
      </w:pPr>
      <w:bookmarkStart w:name="customize-a-version-of-chatgpt" w:id="1"/>
      <w:r>
        <w:rPr>
          <w:b w:val="false"/>
          <w:bCs w:val="false"/>
          <w:i w:val="false"/>
          <w:iCs w:val="false"/>
          <w:strike w:val="false"/>
        </w:rPr>
        <w:t xml:space="preserve">Customize a version of ChatGPT</w:t>
      </w:r>
      <w:bookmarkEnd w:id="1"/>
    </w:p>
    <w:p>
      <w:pPr>
        <w:pStyle w:val="body1"/>
      </w:pPr>
      <w:r>
        <w:rPr>
          <w:b w:val="false"/>
          <w:bCs w:val="false"/>
          <w:i w:val="false"/>
          <w:iCs w:val="false"/>
          <w:strike w:val="false"/>
        </w:rPr>
        <w:t xml:space="preserve">Utilize online resources and tools designed to help structure and track CLEAR goals effectively.</w:t>
      </w:r>
    </w:p>
    <w:p>
      <w:pPr>
        <w:pStyle w:val="nList1"/>
      </w:pPr>
      <w:hyperlink w:history="1" r:id="rIdiztj_nvnuwqdqk_dg2mul">
        <w:r>
          <w:t xml:space="preserve">Customize a version of ChatGPT </w:t>
        </w:r>
      </w:hyperlink>
      <w:r>
        <w:rPr>
          <w:b w:val="false"/>
          <w:bCs w:val="false"/>
          <w:i w:val="false"/>
          <w:iCs w:val="false"/>
          <w:strike w:val="false"/>
        </w:rPr>
        <w:t xml:space="preserve">: Goal Setting : FAST Goal-Setting Assistant</w:t>
      </w:r>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CLEAR approach, you can set goals that are collaborative, emotionally engaging, and adaptable to changes. This guide has offered insights into effectively using the CLEAR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emotional intelligence and collaborative goal setting, explore related literature and case studies.</w:t>
      </w:r>
    </w:p>
    <w:p>
      <w:pPr>
        <w:pStyle w:val="nList1"/>
      </w:pPr>
      <w:r>
        <w:rPr>
          <w:b w:val="false"/>
          <w:bCs w:val="false"/>
          <w:i w:val="false"/>
          <w:iCs w:val="false"/>
          <w:strike w:val="false"/>
        </w:rPr>
        <w:t xml:space="preserve">Collaborative: Engage in team-based goal setting and achievement.</w:t>
      </w:r>
    </w:p>
    <w:p>
      <w:pPr>
        <w:pStyle w:val="nList1"/>
      </w:pPr>
      <w:r>
        <w:rPr>
          <w:b w:val="false"/>
          <w:bCs w:val="false"/>
          <w:i w:val="false"/>
          <w:iCs w:val="false"/>
          <w:strike w:val="false"/>
        </w:rPr>
        <w:t xml:space="preserve">Limited: Focus on essential and prioritized objectives.</w:t>
      </w:r>
    </w:p>
    <w:p>
      <w:pPr>
        <w:pStyle w:val="nList1"/>
      </w:pPr>
      <w:r>
        <w:rPr>
          <w:b w:val="false"/>
          <w:bCs w:val="false"/>
          <w:i w:val="false"/>
          <w:iCs w:val="false"/>
          <w:strike w:val="false"/>
        </w:rPr>
        <w:t xml:space="preserve">Emotional: Align goals with personal motivations and emotional connections.</w:t>
      </w:r>
    </w:p>
    <w:p>
      <w:pPr>
        <w:pStyle w:val="nList1"/>
      </w:pPr>
      <w:r>
        <w:rPr>
          <w:b w:val="false"/>
          <w:bCs w:val="false"/>
          <w:i w:val="false"/>
          <w:iCs w:val="false"/>
          <w:strike w:val="false"/>
        </w:rPr>
        <w:t xml:space="preserve">Appreciable: Break down goals into smaller, manageable tasks.</w:t>
      </w:r>
    </w:p>
    <w:p>
      <w:pPr>
        <w:pStyle w:val="nList1"/>
      </w:pPr>
      <w:r>
        <w:rPr>
          <w:b w:val="false"/>
          <w:bCs w:val="false"/>
          <w:i w:val="false"/>
          <w:iCs w:val="false"/>
          <w:strike w:val="false"/>
        </w:rPr>
        <w:t xml:space="preserve">Refinable: Remain flexible to refine and adjust goals as necessary.</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stretch_goals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Stretch Goals</w:t>
      </w:r>
      <w:r>
        <w:t xml:space="preserve"/>
      </w:r>
      <w:r>
        <w:t xml:space="preserve"/>
      </w:r>
    </w:p>
    <w:p w14:paraId="112F4D16" w14:textId="77777777" w:rsidR="00551A6A" w:rsidRPr="00567786" w:rsidRDefault="00551A6A" w:rsidP="007964F2"/>
    <w:p>
      <w:pPr>
        <w:pStyle w:val="hh1"/>
      </w:pPr>
      <w:bookmarkStart w:name="embracing-the-stretch-goals-concept" w:id="1"/>
      <w:r>
        <w:rPr>
          <w:b w:val="false"/>
          <w:bCs w:val="false"/>
          <w:i w:val="false"/>
          <w:iCs w:val="false"/>
          <w:strike w:val="false"/>
        </w:rPr>
        <w:t xml:space="preserve">Embracing the Stretch Goals Concept</w:t>
      </w:r>
      <w:bookmarkEnd w:id="1"/>
    </w:p>
    <w:p>
      <w:pPr>
        <w:pStyle w:val="body1"/>
      </w:pPr>
      <w:r>
        <w:rPr>
          <w:b w:val="false"/>
          <w:bCs w:val="false"/>
          <w:i w:val="false"/>
          <w:iCs w:val="false"/>
          <w:strike w:val="false"/>
        </w:rPr>
        <w:t xml:space="preserve">Stretch Goals are about setting extraordinarily high objectives that go beyond current capabilities and limits. They are designed to push individuals and organizations to achieve more than what seems possible at first glance.</w:t>
      </w:r>
    </w:p>
    <w:p>
      <w:pPr>
        <w:pStyle w:val="hh1"/>
      </w:pPr>
      <w:bookmarkStart w:name="the-essence-of-stretch-goals" w:id="1"/>
      <w:r>
        <w:rPr>
          <w:b w:val="false"/>
          <w:bCs w:val="false"/>
          <w:i w:val="false"/>
          <w:iCs w:val="false"/>
          <w:strike w:val="false"/>
        </w:rPr>
        <w:t xml:space="preserve">The Essence of Stretch Goals</w:t>
      </w:r>
      <w:bookmarkEnd w:id="1"/>
    </w:p>
    <w:p>
      <w:pPr>
        <w:pStyle w:val="body1"/>
      </w:pPr>
      <w:r>
        <w:rPr>
          <w:b w:val="false"/>
          <w:bCs w:val="false"/>
          <w:i w:val="false"/>
          <w:iCs w:val="false"/>
          <w:strike w:val="false"/>
        </w:rPr>
        <w:t xml:space="preserve">Stretch Goals challenge the status quo by setting targets that require innovative thinking and extra effort. They are not just about incremental improvements but about making significant leaps in performance and achievement.</w:t>
      </w:r>
    </w:p>
    <w:p>
      <w:pPr>
        <w:pStyle w:val="hh2"/>
      </w:pPr>
      <w:bookmarkStart w:name="characteristics-of-stretch-goals" w:id="1"/>
      <w:r>
        <w:rPr>
          <w:b w:val="false"/>
          <w:bCs w:val="false"/>
          <w:i w:val="false"/>
          <w:iCs w:val="false"/>
          <w:strike w:val="false"/>
        </w:rPr>
        <w:t xml:space="preserve">Characteristics of Stretch Goals</w:t>
      </w:r>
      <w:bookmarkEnd w:id="1"/>
    </w:p>
    <w:p>
      <w:pPr>
        <w:pStyle w:val="nList1"/>
      </w:pPr>
      <w:r>
        <w:rPr>
          <w:b/>
          <w:bCs/>
          <w:i w:val="false"/>
          <w:iCs w:val="false"/>
          <w:strike w:val="false"/>
        </w:rPr>
        <w:t xml:space="preserve">Highly Ambitious:</w:t>
      </w:r>
      <w:r>
        <w:rPr>
          <w:b w:val="false"/>
          <w:bCs w:val="false"/>
          <w:i w:val="false"/>
          <w:iCs w:val="false"/>
          <w:strike w:val="false"/>
        </w:rPr>
        <w:t xml:space="preserve"> These goals are far beyond current achievements.</w:t>
      </w:r>
    </w:p>
    <w:p>
      <w:pPr>
        <w:pStyle w:val="nList1"/>
      </w:pPr>
      <w:r>
        <w:rPr>
          <w:b/>
          <w:bCs/>
          <w:i w:val="false"/>
          <w:iCs w:val="false"/>
          <w:strike w:val="false"/>
        </w:rPr>
        <w:t xml:space="preserve">Innovative:</w:t>
      </w:r>
      <w:r>
        <w:rPr>
          <w:b w:val="false"/>
          <w:bCs w:val="false"/>
          <w:i w:val="false"/>
          <w:iCs w:val="false"/>
          <w:strike w:val="false"/>
        </w:rPr>
        <w:t xml:space="preserve"> They require creative and out-of-the-box thinking.</w:t>
      </w:r>
    </w:p>
    <w:p>
      <w:pPr>
        <w:pStyle w:val="nList1"/>
      </w:pPr>
      <w:r>
        <w:rPr>
          <w:b/>
          <w:bCs/>
          <w:i w:val="false"/>
          <w:iCs w:val="false"/>
          <w:strike w:val="false"/>
        </w:rPr>
        <w:t xml:space="preserve">Motivational:</w:t>
      </w:r>
      <w:r>
        <w:rPr>
          <w:b w:val="false"/>
          <w:bCs w:val="false"/>
          <w:i w:val="false"/>
          <w:iCs w:val="false"/>
          <w:strike w:val="false"/>
        </w:rPr>
        <w:t xml:space="preserve"> Stretch Goals inspire greater effort and commitment.</w:t>
      </w:r>
    </w:p>
    <w:p>
      <w:r>
        <w:t xml:space="preserve"> </w:t>
      </w:r>
    </w:p>
    <w:p>
      <w:pPr>
        <w:pStyle w:val="hh1"/>
      </w:pPr>
      <w:bookmarkStart w:name="implementing-stretch-goals" w:id="1"/>
      <w:r>
        <w:rPr>
          <w:b w:val="false"/>
          <w:bCs w:val="false"/>
          <w:i w:val="false"/>
          <w:iCs w:val="false"/>
          <w:strike w:val="false"/>
        </w:rPr>
        <w:t xml:space="preserve">Implementing Stretch Goals</w:t>
      </w:r>
      <w:bookmarkEnd w:id="1"/>
    </w:p>
    <w:p>
      <w:pPr>
        <w:pStyle w:val="body1"/>
      </w:pPr>
      <w:r>
        <w:rPr>
          <w:b w:val="false"/>
          <w:bCs w:val="false"/>
          <w:i w:val="false"/>
          <w:iCs w:val="false"/>
          <w:strike w:val="false"/>
        </w:rPr>
        <w:t xml:space="preserve">To apply Stretch Goals effectively, follow these guidelines:</w:t>
      </w:r>
    </w:p>
    <w:p>
      <w:pPr>
        <w:pStyle w:val="numList1"/>
      </w:pPr>
      <w:r>
        <w:rPr>
          <w:b w:val="false"/>
          <w:bCs w:val="false"/>
          <w:i w:val="false"/>
          <w:iCs w:val="false"/>
          <w:strike w:val="false"/>
        </w:rPr>
        <w:t xml:space="preserve">Set goals that are significantly higher than your current level.</w:t>
      </w:r>
    </w:p>
    <w:p>
      <w:pPr>
        <w:pStyle w:val="numList1"/>
      </w:pPr>
      <w:r>
        <w:rPr>
          <w:b w:val="false"/>
          <w:bCs w:val="false"/>
          <w:i w:val="false"/>
          <w:iCs w:val="false"/>
          <w:strike w:val="false"/>
        </w:rPr>
        <w:t xml:space="preserve">Encourage creative solutions and innovative approaches.</w:t>
      </w:r>
    </w:p>
    <w:p>
      <w:pPr>
        <w:pStyle w:val="numList1"/>
      </w:pPr>
      <w:r>
        <w:rPr>
          <w:b w:val="false"/>
          <w:bCs w:val="false"/>
          <w:i w:val="false"/>
          <w:iCs w:val="false"/>
          <w:strike w:val="false"/>
        </w:rPr>
        <w:t xml:space="preserve">Foster a culture that embraces challenges and tolerates risks.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Art of Stretch Goals: How to Set Goals That Make Your Organization Great" by Josh Kaufman: Offers insights into setting and achieving ambitious goals in organizational contexts.</w:t>
      </w:r>
    </w:p>
    <w:p>
      <w:pPr>
        <w:pStyle w:val="nList2"/>
      </w:pPr>
      <w:r>
        <w:rPr>
          <w:b/>
          <w:bCs/>
          <w:i w:val="false"/>
          <w:iCs w:val="false"/>
          <w:strike w:val="false"/>
        </w:rPr>
        <w:t xml:space="preserve">Key Takeaways:</w:t>
      </w:r>
      <w:r>
        <w:rPr>
          <w:b w:val="false"/>
          <w:bCs w:val="false"/>
          <w:i w:val="false"/>
          <w:iCs w:val="false"/>
          <w:strike w:val="false"/>
        </w:rPr>
        <w:t xml:space="preserve"> Strategies for setting effective stretch goals; balancing ambition with realism.</w:t>
      </w:r>
    </w:p>
    <w:p>
      <w:pPr>
        <w:pStyle w:val="nList1"/>
      </w:pPr>
      <w:r>
        <w:rPr>
          <w:b w:val="false"/>
          <w:bCs w:val="false"/>
          <w:i w:val="false"/>
          <w:iCs w:val="false"/>
          <w:strike w:val="false"/>
        </w:rPr>
        <w:t xml:space="preserve">"Good to Great: Why Some Companies Make the Leap and Others Don't" by Jim Collins: Discusses how companies achieve extraordinary results, often by setting stretch goals.</w:t>
      </w:r>
    </w:p>
    <w:p>
      <w:pPr>
        <w:pStyle w:val="nList2"/>
      </w:pPr>
      <w:r>
        <w:rPr>
          <w:b/>
          <w:bCs/>
          <w:i w:val="false"/>
          <w:iCs w:val="false"/>
          <w:strike w:val="false"/>
        </w:rPr>
        <w:t xml:space="preserve">Key Takeaways:</w:t>
      </w:r>
      <w:r>
        <w:rPr>
          <w:b w:val="false"/>
          <w:bCs w:val="false"/>
          <w:i w:val="false"/>
          <w:iCs w:val="false"/>
          <w:strike w:val="false"/>
        </w:rPr>
        <w:t xml:space="preserve"> Concept of the 'hedgehog principle'; importance of disciplined people and thinking.</w:t>
      </w:r>
    </w:p>
    <w:p>
      <w:pPr>
        <w:pStyle w:val="nList1"/>
      </w:pPr>
      <w:r>
        <w:rPr>
          <w:b w:val="false"/>
          <w:bCs w:val="false"/>
          <w:i w:val="false"/>
          <w:iCs w:val="false"/>
          <w:strike w:val="false"/>
        </w:rPr>
        <w:t xml:space="preserve">"Smarter Faster Better: The Secrets of Being Productive in Life and Business" by Charles Duhigg: Explores the science of productivity, relevant to achieving stretch goals.</w:t>
      </w:r>
    </w:p>
    <w:p>
      <w:pPr>
        <w:pStyle w:val="nList2"/>
      </w:pPr>
      <w:r>
        <w:rPr>
          <w:b/>
          <w:bCs/>
          <w:i w:val="false"/>
          <w:iCs w:val="false"/>
          <w:strike w:val="false"/>
        </w:rPr>
        <w:t xml:space="preserve">Key Takeaways:</w:t>
      </w:r>
      <w:r>
        <w:rPr>
          <w:b w:val="false"/>
          <w:bCs w:val="false"/>
          <w:i w:val="false"/>
          <w:iCs w:val="false"/>
          <w:strike w:val="false"/>
        </w:rPr>
        <w:t xml:space="preserve"> Importance of motivation and focus; techniques for improving productivity.</w:t>
      </w:r>
    </w:p>
    <w:p>
      <w:pPr>
        <w:pStyle w:val="nList1"/>
      </w:pPr>
      <w:r>
        <w:rPr>
          <w:b w:val="false"/>
          <w:bCs w:val="false"/>
          <w:i w:val="false"/>
          <w:iCs w:val="false"/>
          <w:strike w:val="false"/>
        </w:rPr>
        <w:t xml:space="preserve">"Mindset: The New Psychology of Success" by Carol S. Dweck: Highlights the growth mindset, crucial for pursuing and achieving stretch goals.</w:t>
      </w:r>
    </w:p>
    <w:p>
      <w:pPr>
        <w:pStyle w:val="nList2"/>
      </w:pPr>
      <w:r>
        <w:rPr>
          <w:b/>
          <w:bCs/>
          <w:i w:val="false"/>
          <w:iCs w:val="false"/>
          <w:strike w:val="false"/>
        </w:rPr>
        <w:t xml:space="preserve">Key Takeaways:</w:t>
      </w:r>
      <w:r>
        <w:rPr>
          <w:b w:val="false"/>
          <w:bCs w:val="false"/>
          <w:i w:val="false"/>
          <w:iCs w:val="false"/>
          <w:strike w:val="false"/>
        </w:rPr>
        <w:t xml:space="preserve"> The power of believing in one's ability to grow; strategies for fostering a growth mindset.</w:t>
      </w:r>
    </w:p>
    <w:p>
      <w:pPr>
        <w:pStyle w:val="nList1"/>
      </w:pPr>
      <w:r>
        <w:rPr>
          <w:b w:val="false"/>
          <w:bCs w:val="false"/>
          <w:i w:val="false"/>
          <w:iCs w:val="false"/>
          <w:strike w:val="false"/>
        </w:rPr>
        <w:t xml:space="preserve">"The 4 Disciplines of Execution: Achieving Your Wildly Important Goals" by Chris McChesney, Sean Covey, and Jim Huling: Provides a framework for achieving significant goals in business and personal life.</w:t>
      </w:r>
    </w:p>
    <w:p>
      <w:pPr>
        <w:pStyle w:val="nList2"/>
      </w:pPr>
      <w:r>
        <w:rPr>
          <w:b/>
          <w:bCs/>
          <w:i w:val="false"/>
          <w:iCs w:val="false"/>
          <w:strike w:val="false"/>
        </w:rPr>
        <w:t xml:space="preserve">Key Takeaways:</w:t>
      </w:r>
      <w:r>
        <w:rPr>
          <w:b w:val="false"/>
          <w:bCs w:val="false"/>
          <w:i w:val="false"/>
          <w:iCs w:val="false"/>
          <w:strike w:val="false"/>
        </w:rPr>
        <w:t xml:space="preserve"> Focus on the wildly important; creating a cadence of accountability.</w:t>
      </w:r>
    </w:p>
    <w:p>
      <w:pPr>
        <w:pStyle w:val="nList1"/>
      </w:pPr>
      <w:r>
        <w:rPr>
          <w:b w:val="false"/>
          <w:bCs w:val="false"/>
          <w:i w:val="false"/>
          <w:iCs w:val="false"/>
          <w:strike w:val="false"/>
        </w:rPr>
        <w:t xml:space="preserve">"Grit: The Power of Passion and Perseverance" by Angela Duckworth: Discusses the importance of grit in achieving challenging and high goals.</w:t>
      </w:r>
    </w:p>
    <w:p>
      <w:pPr>
        <w:pStyle w:val="nList2"/>
      </w:pPr>
      <w:r>
        <w:rPr>
          <w:b/>
          <w:bCs/>
          <w:i w:val="false"/>
          <w:iCs w:val="false"/>
          <w:strike w:val="false"/>
        </w:rPr>
        <w:t xml:space="preserve">Key Takeaways:</w:t>
      </w:r>
      <w:r>
        <w:rPr>
          <w:b w:val="false"/>
          <w:bCs w:val="false"/>
          <w:i w:val="false"/>
          <w:iCs w:val="false"/>
          <w:strike w:val="false"/>
        </w:rPr>
        <w:t xml:space="preserve"> Role of perseverance and passion; how grit can be cultivated.</w:t>
      </w:r>
    </w:p>
    <w:p>
      <w:pPr>
        <w:pStyle w:val="nList1"/>
      </w:pPr>
      <w:r>
        <w:rPr>
          <w:b w:val="false"/>
          <w:bCs w:val="false"/>
          <w:i w:val="false"/>
          <w:iCs w:val="false"/>
          <w:strike w:val="false"/>
        </w:rPr>
        <w:t xml:space="preserve">"Atomic Habits: An Easy &amp; Proven Way to Build Good Habits &amp; Break Bad Ones" by James Clear: While not directly about stretch goals, it provides insights into habit formation that can support achieving ambitious goals.</w:t>
      </w:r>
    </w:p>
    <w:p>
      <w:pPr>
        <w:pStyle w:val="nList2"/>
      </w:pPr>
      <w:r>
        <w:rPr>
          <w:b/>
          <w:bCs/>
          <w:i w:val="false"/>
          <w:iCs w:val="false"/>
          <w:strike w:val="false"/>
        </w:rPr>
        <w:t xml:space="preserve">Key Takeaways:</w:t>
      </w:r>
      <w:r>
        <w:rPr>
          <w:b w:val="false"/>
          <w:bCs w:val="false"/>
          <w:i w:val="false"/>
          <w:iCs w:val="false"/>
          <w:strike w:val="false"/>
        </w:rPr>
        <w:t xml:space="preserve"> Small changes leading to remarkable results; the compound effect of daily habits.</w:t>
      </w:r>
    </w:p>
    <w:p>
      <w:r>
        <w:t xml:space="preserve"> </w:t>
      </w:r>
    </w:p>
    <w:p>
      <w:pPr>
        <w:pStyle w:val="hh2"/>
      </w:pPr>
      <w:bookmarkStart w:name="applying-stretch-goals-examples" w:id="1"/>
      <w:r>
        <w:rPr>
          <w:b w:val="false"/>
          <w:bCs w:val="false"/>
          <w:i w:val="false"/>
          <w:iCs w:val="false"/>
          <w:strike w:val="false"/>
        </w:rPr>
        <w:t xml:space="preserve">Applying Stretch Goals: Examples</w:t>
      </w:r>
      <w:bookmarkEnd w:id="1"/>
    </w:p>
    <w:p>
      <w:pPr>
        <w:pStyle w:val="body1"/>
      </w:pPr>
      <w:r>
        <w:rPr>
          <w:b w:val="false"/>
          <w:bCs w:val="false"/>
          <w:i w:val="false"/>
          <w:iCs w:val="false"/>
          <w:strike w:val="false"/>
        </w:rPr>
        <w:t xml:space="preserve">Use Stretch Goals in various scenarios like business growth, personal development, innovative projects, or athletic achievements.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Stretch Goals are unique for their emphasis on far-reaching ambition and the encouragement of innovative solutions.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Stretch Goals are not unrealistic fantasies; they are ambitious targets that encourage reaching new heights.</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dwny2qankbpgv_thv-umk">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Stretch Goals, you can push the boundaries of what you thought was possible and achieve extraordinary results. This guide has offered insights into effectively using Stretch Goals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ambitious goal setting and achievement, delve into the recommended literature.</w:t>
      </w:r>
    </w:p>
    <w:p>
      <w:pPr>
        <w:pStyle w:val="nList1"/>
      </w:pPr>
      <w:r>
        <w:rPr>
          <w:b w:val="false"/>
          <w:bCs w:val="false"/>
          <w:i w:val="false"/>
          <w:iCs w:val="false"/>
          <w:strike w:val="false"/>
        </w:rPr>
        <w:t xml:space="preserve">Ambitious Targets: Set goals significantly higher than your current achievements.</w:t>
      </w:r>
    </w:p>
    <w:p>
      <w:pPr>
        <w:pStyle w:val="nList1"/>
      </w:pPr>
      <w:r>
        <w:rPr>
          <w:b w:val="false"/>
          <w:bCs w:val="false"/>
          <w:i w:val="false"/>
          <w:iCs w:val="false"/>
          <w:strike w:val="false"/>
        </w:rPr>
        <w:t xml:space="preserve">Encourage Innovation: Promote creative and unconventional approaches.</w:t>
      </w:r>
    </w:p>
    <w:p>
      <w:pPr>
        <w:pStyle w:val="nList1"/>
      </w:pPr>
      <w:r>
        <w:rPr>
          <w:b w:val="false"/>
          <w:bCs w:val="false"/>
          <w:i w:val="false"/>
          <w:iCs w:val="false"/>
          <w:strike w:val="false"/>
        </w:rPr>
        <w:t xml:space="preserve">Cultivate Motivation: Inspire and motivate yourself and others to aim higher.</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action_plans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Action Plans</w:t>
      </w:r>
      <w:r>
        <w:t xml:space="preserve"/>
      </w:r>
      <w:r>
        <w:t xml:space="preserve"/>
      </w:r>
    </w:p>
    <w:p w14:paraId="112F4D16" w14:textId="77777777" w:rsidR="00551A6A" w:rsidRPr="00567786" w:rsidRDefault="00551A6A" w:rsidP="007964F2"/>
    <w:p>
      <w:pPr>
        <w:pStyle w:val="hh1"/>
      </w:pPr>
      <w:bookmarkStart w:name="embracing-the-action-plans-framework" w:id="1"/>
      <w:r>
        <w:rPr>
          <w:b w:val="false"/>
          <w:bCs w:val="false"/>
          <w:i w:val="false"/>
          <w:iCs w:val="false"/>
          <w:strike w:val="false"/>
        </w:rPr>
        <w:t xml:space="preserve">Embracing the Action Plans Framework</w:t>
      </w:r>
      <w:bookmarkEnd w:id="1"/>
    </w:p>
    <w:p>
      <w:pPr>
        <w:pStyle w:val="body1"/>
      </w:pPr>
      <w:r>
        <w:rPr>
          <w:b w:val="false"/>
          <w:bCs w:val="false"/>
          <w:i w:val="false"/>
          <w:iCs w:val="false"/>
          <w:strike w:val="false"/>
        </w:rPr>
        <w:t xml:space="preserve">Action Plans are detailed, step-by-step guidelines set to achieve specific goals. They outline the necessary tasks, resources, and timelines for accomplishing objectives, providing a clear roadmap for success.</w:t>
      </w:r>
    </w:p>
    <w:p>
      <w:pPr>
        <w:pStyle w:val="hh1"/>
      </w:pPr>
      <w:bookmarkStart w:name="the-essence-of-action-plans" w:id="1"/>
      <w:r>
        <w:rPr>
          <w:b w:val="false"/>
          <w:bCs w:val="false"/>
          <w:i w:val="false"/>
          <w:iCs w:val="false"/>
          <w:strike w:val="false"/>
        </w:rPr>
        <w:t xml:space="preserve">The Essence of Action Plans</w:t>
      </w:r>
      <w:bookmarkEnd w:id="1"/>
    </w:p>
    <w:p>
      <w:pPr>
        <w:pStyle w:val="body1"/>
      </w:pPr>
      <w:r>
        <w:rPr>
          <w:b w:val="false"/>
          <w:bCs w:val="false"/>
          <w:i w:val="false"/>
          <w:iCs w:val="false"/>
          <w:strike w:val="false"/>
        </w:rPr>
        <w:t xml:space="preserve">Action Plans are essential for breaking down goals into manageable tasks. They help in organizing efforts, ensuring accountability, and monitoring progress.</w:t>
      </w:r>
    </w:p>
    <w:p>
      <w:pPr>
        <w:pStyle w:val="hh2"/>
      </w:pPr>
      <w:bookmarkStart w:name="components-of-action-plans" w:id="1"/>
      <w:r>
        <w:rPr>
          <w:b w:val="false"/>
          <w:bCs w:val="false"/>
          <w:i w:val="false"/>
          <w:iCs w:val="false"/>
          <w:strike w:val="false"/>
        </w:rPr>
        <w:t xml:space="preserve">Components of Action Plans</w:t>
      </w:r>
      <w:bookmarkEnd w:id="1"/>
    </w:p>
    <w:p>
      <w:pPr>
        <w:pStyle w:val="nList1"/>
      </w:pPr>
      <w:r>
        <w:rPr>
          <w:b/>
          <w:bCs/>
          <w:i w:val="false"/>
          <w:iCs w:val="false"/>
          <w:strike w:val="false"/>
        </w:rPr>
        <w:t xml:space="preserve">Detailed Tasks:</w:t>
      </w:r>
      <w:r>
        <w:rPr>
          <w:b w:val="false"/>
          <w:bCs w:val="false"/>
          <w:i w:val="false"/>
          <w:iCs w:val="false"/>
          <w:strike w:val="false"/>
        </w:rPr>
        <w:t xml:space="preserve"> Clear and specific activities or steps needed to reach the goal.</w:t>
      </w:r>
    </w:p>
    <w:p>
      <w:pPr>
        <w:pStyle w:val="nList1"/>
      </w:pPr>
      <w:r>
        <w:rPr>
          <w:b/>
          <w:bCs/>
          <w:i w:val="false"/>
          <w:iCs w:val="false"/>
          <w:strike w:val="false"/>
        </w:rPr>
        <w:t xml:space="preserve">Assigned Resources:</w:t>
      </w:r>
      <w:r>
        <w:rPr>
          <w:b w:val="false"/>
          <w:bCs w:val="false"/>
          <w:i w:val="false"/>
          <w:iCs w:val="false"/>
          <w:strike w:val="false"/>
        </w:rPr>
        <w:t xml:space="preserve"> Identification of resources and personnel required for each task.</w:t>
      </w:r>
    </w:p>
    <w:p>
      <w:pPr>
        <w:pStyle w:val="nList1"/>
      </w:pPr>
      <w:r>
        <w:rPr>
          <w:b/>
          <w:bCs/>
          <w:i w:val="false"/>
          <w:iCs w:val="false"/>
          <w:strike w:val="false"/>
        </w:rPr>
        <w:t xml:space="preserve">Set Timelines:</w:t>
      </w:r>
      <w:r>
        <w:rPr>
          <w:b w:val="false"/>
          <w:bCs w:val="false"/>
          <w:i w:val="false"/>
          <w:iCs w:val="false"/>
          <w:strike w:val="false"/>
        </w:rPr>
        <w:t xml:space="preserve"> Specific deadlines for completing each task and overall project.</w:t>
      </w:r>
    </w:p>
    <w:p>
      <w:r>
        <w:t xml:space="preserve"> </w:t>
      </w:r>
    </w:p>
    <w:p>
      <w:pPr>
        <w:pStyle w:val="hh1"/>
      </w:pPr>
      <w:bookmarkStart w:name="implementing-action-plans" w:id="1"/>
      <w:r>
        <w:rPr>
          <w:b w:val="false"/>
          <w:bCs w:val="false"/>
          <w:i w:val="false"/>
          <w:iCs w:val="false"/>
          <w:strike w:val="false"/>
        </w:rPr>
        <w:t xml:space="preserve">Implementing Action Plans</w:t>
      </w:r>
      <w:bookmarkEnd w:id="1"/>
    </w:p>
    <w:p>
      <w:pPr>
        <w:pStyle w:val="body1"/>
      </w:pPr>
      <w:r>
        <w:rPr>
          <w:b w:val="false"/>
          <w:bCs w:val="false"/>
          <w:i w:val="false"/>
          <w:iCs w:val="false"/>
          <w:strike w:val="false"/>
        </w:rPr>
        <w:t xml:space="preserve">To create an effective action plan, follow these guidelines:</w:t>
      </w:r>
    </w:p>
    <w:p>
      <w:pPr>
        <w:pStyle w:val="numList1"/>
      </w:pPr>
      <w:r>
        <w:rPr>
          <w:b w:val="false"/>
          <w:bCs w:val="false"/>
          <w:i w:val="false"/>
          <w:iCs w:val="false"/>
          <w:strike w:val="false"/>
        </w:rPr>
        <w:t xml:space="preserve">Define your goal clearly.</w:t>
      </w:r>
    </w:p>
    <w:p>
      <w:pPr>
        <w:pStyle w:val="numList1"/>
      </w:pPr>
      <w:r>
        <w:rPr>
          <w:b w:val="false"/>
          <w:bCs w:val="false"/>
          <w:i w:val="false"/>
          <w:iCs w:val="false"/>
          <w:strike w:val="false"/>
        </w:rPr>
        <w:t xml:space="preserve">Break down the goal into smaller tasks.</w:t>
      </w:r>
    </w:p>
    <w:p>
      <w:pPr>
        <w:pStyle w:val="numList1"/>
      </w:pPr>
      <w:r>
        <w:rPr>
          <w:b w:val="false"/>
          <w:bCs w:val="false"/>
          <w:i w:val="false"/>
          <w:iCs w:val="false"/>
          <w:strike w:val="false"/>
        </w:rPr>
        <w:t xml:space="preserve">Assign resources and responsibilities for each task.</w:t>
      </w:r>
    </w:p>
    <w:p>
      <w:pPr>
        <w:pStyle w:val="numList1"/>
      </w:pPr>
      <w:r>
        <w:rPr>
          <w:b w:val="false"/>
          <w:bCs w:val="false"/>
          <w:i w:val="false"/>
          <w:iCs w:val="false"/>
          <w:strike w:val="false"/>
        </w:rPr>
        <w:t xml:space="preserve">Set realistic deadlines and milestones.</w:t>
      </w:r>
    </w:p>
    <w:p>
      <w:pPr>
        <w:pStyle w:val="numList1"/>
      </w:pPr>
      <w:r>
        <w:rPr>
          <w:b w:val="false"/>
          <w:bCs w:val="false"/>
          <w:i w:val="false"/>
          <w:iCs w:val="false"/>
          <w:strike w:val="false"/>
        </w:rPr>
        <w:t xml:space="preserve">Regularly review and adjust the plan as necessary.</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"Getting Things Done: The Art of Stress-Free Productivity" by David Allen: Offers a comprehensive method for improving productivity and managing tasks effectively.</w:t>
      </w:r>
    </w:p>
    <w:p>
      <w:pPr>
        <w:pStyle w:val="nList2"/>
      </w:pPr>
      <w:r>
        <w:rPr>
          <w:b/>
          <w:bCs/>
          <w:i w:val="false"/>
          <w:iCs w:val="false"/>
          <w:strike w:val="false"/>
        </w:rPr>
        <w:t xml:space="preserve">Key Takeaways:</w:t>
      </w:r>
      <w:r>
        <w:rPr>
          <w:b w:val="false"/>
          <w:bCs w:val="false"/>
          <w:i w:val="false"/>
          <w:iCs w:val="false"/>
          <w:strike w:val="false"/>
        </w:rPr>
        <w:t xml:space="preserve"> Techniques for organizing tasks; strategies for stress-free productivity.</w:t>
      </w:r>
    </w:p>
    <w:p>
      <w:pPr>
        <w:pStyle w:val="nList1"/>
      </w:pPr>
      <w:r>
        <w:rPr>
          <w:b w:val="false"/>
          <w:bCs w:val="false"/>
          <w:i w:val="false"/>
          <w:iCs w:val="false"/>
          <w:strike w:val="false"/>
        </w:rPr>
        <w:t xml:space="preserve">"The Checklist Manifesto: How to Get Things Right" by Atul Gawande: Discusses the importance of checklists in managing complex tasks.</w:t>
      </w:r>
    </w:p>
    <w:p>
      <w:pPr>
        <w:pStyle w:val="nList2"/>
      </w:pPr>
      <w:r>
        <w:rPr>
          <w:b/>
          <w:bCs/>
          <w:i w:val="false"/>
          <w:iCs w:val="false"/>
          <w:strike w:val="false"/>
        </w:rPr>
        <w:t xml:space="preserve">Key Takeaways:</w:t>
      </w:r>
      <w:r>
        <w:rPr>
          <w:b w:val="false"/>
          <w:bCs w:val="false"/>
          <w:i w:val="false"/>
          <w:iCs w:val="false"/>
          <w:strike w:val="false"/>
        </w:rPr>
        <w:t xml:space="preserve"> The power of simplicity in planning; using checklists to avoid errors.</w:t>
      </w:r>
    </w:p>
    <w:p>
      <w:pPr>
        <w:pStyle w:val="nList1"/>
      </w:pPr>
      <w:r>
        <w:rPr>
          <w:b w:val="false"/>
          <w:bCs w:val="false"/>
          <w:i w:val="false"/>
          <w:iCs w:val="false"/>
          <w:strike w:val="false"/>
        </w:rPr>
        <w:t xml:space="preserve">"Eat That Frog!: 21 Great Ways to Stop Procrastinating and Get More Done in Less Time" by Brian Tracy: Provides practical methods for overcoming procrastination and improving efficiency.</w:t>
      </w:r>
    </w:p>
    <w:p>
      <w:pPr>
        <w:pStyle w:val="nList2"/>
      </w:pPr>
      <w:r>
        <w:rPr>
          <w:b/>
          <w:bCs/>
          <w:i w:val="false"/>
          <w:iCs w:val="false"/>
          <w:strike w:val="false"/>
        </w:rPr>
        <w:t xml:space="preserve">Key Takeaways:</w:t>
      </w:r>
      <w:r>
        <w:rPr>
          <w:b w:val="false"/>
          <w:bCs w:val="false"/>
          <w:i w:val="false"/>
          <w:iCs w:val="false"/>
          <w:strike w:val="false"/>
        </w:rPr>
        <w:t xml:space="preserve"> Strategies for prioritizing tasks; techniques for tackling challenging tasks.</w:t>
      </w:r>
    </w:p>
    <w:p>
      <w:r>
        <w:t xml:space="preserve"> </w:t>
      </w:r>
    </w:p>
    <w:p>
      <w:pPr>
        <w:pStyle w:val="hh2"/>
      </w:pPr>
      <w:bookmarkStart w:name="applying-action-plans-examples" w:id="1"/>
      <w:r>
        <w:rPr>
          <w:b w:val="false"/>
          <w:bCs w:val="false"/>
          <w:i w:val="false"/>
          <w:iCs w:val="false"/>
          <w:strike w:val="false"/>
        </w:rPr>
        <w:t xml:space="preserve">Applying Action Plans: Examples</w:t>
      </w:r>
      <w:bookmarkEnd w:id="1"/>
    </w:p>
    <w:p>
      <w:pPr>
        <w:pStyle w:val="body1"/>
      </w:pPr>
      <w:r>
        <w:rPr>
          <w:b w:val="false"/>
          <w:bCs w:val="false"/>
          <w:i w:val="false"/>
          <w:iCs w:val="false"/>
          <w:strike w:val="false"/>
        </w:rPr>
        <w:t xml:space="preserve">Use Action Plans for various goals such as project completion, personal development, or organizational restructuring.</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Action Plans stand out for their detailed and structured approach to achieving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Action Plans are not just for business or project management; they can be effectively applied in personal goal setting.</w:t>
      </w:r>
    </w:p>
    <w:p>
      <w:pPr>
        <w:pStyle w:val="hh2"/>
      </w:pPr>
      <w:bookmarkStart w:name="an-ai-assistant-manager" w:id="1"/>
      <w:r>
        <w:rPr>
          <w:b w:val="false"/>
          <w:bCs w:val="false"/>
          <w:i w:val="false"/>
          <w:iCs w:val="false"/>
          <w:strike w:val="false"/>
        </w:rPr>
        <w:t xml:space="preserve">An AI Assistant Manager</w:t>
      </w:r>
      <w:bookmarkEnd w:id="1"/>
    </w:p>
    <w:p>
      <w:pPr>
        <w:pStyle w:val="nList1"/>
      </w:pPr>
      <w:hyperlink w:history="1" r:id="rIdql-nstzfs0iymo5rxm2pf">
        <w:r>
          <w:t xml:space="preserve">An AI Assistant Manager</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Action Plans approach, you can systematically pursue and achieve your goals. This guide has offered insights into effectively using Action Plans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effective planning and task management, delve into the recommended literature.</w:t>
      </w:r>
    </w:p>
    <w:p>
      <w:pPr>
        <w:pStyle w:val="nList1"/>
      </w:pPr>
      <w:r>
        <w:rPr>
          <w:b w:val="false"/>
          <w:bCs w:val="false"/>
          <w:i w:val="false"/>
          <w:iCs w:val="false"/>
          <w:strike w:val="false"/>
        </w:rPr>
        <w:t xml:space="preserve">Goal Definition: Clearly articulate the goal you aim to achieve.</w:t>
      </w:r>
    </w:p>
    <w:p>
      <w:pPr>
        <w:pStyle w:val="nList1"/>
      </w:pPr>
      <w:r>
        <w:rPr>
          <w:b w:val="false"/>
          <w:bCs w:val="false"/>
          <w:i w:val="false"/>
          <w:iCs w:val="false"/>
          <w:strike w:val="false"/>
        </w:rPr>
        <w:t xml:space="preserve">Task Breakdown: List the specific tasks required to reach your goal.</w:t>
      </w:r>
    </w:p>
    <w:p>
      <w:pPr>
        <w:pStyle w:val="nList1"/>
      </w:pPr>
      <w:r>
        <w:rPr>
          <w:b w:val="false"/>
          <w:bCs w:val="false"/>
          <w:i w:val="false"/>
          <w:iCs w:val="false"/>
          <w:strike w:val="false"/>
        </w:rPr>
        <w:t xml:space="preserve">Resource Allocation: Assign necessary resources and responsibilities.</w:t>
      </w:r>
    </w:p>
    <w:p>
      <w:pPr>
        <w:pStyle w:val="nList1"/>
      </w:pPr>
      <w:r>
        <w:rPr>
          <w:b w:val="false"/>
          <w:bCs w:val="false"/>
          <w:i w:val="false"/>
          <w:iCs w:val="false"/>
          <w:strike w:val="false"/>
        </w:rPr>
        <w:t xml:space="preserve">Deadline Setting: Establish timelines for each task and overall completion.</w:t>
      </w:r>
    </w:p>
    <w:p>
      <w:pPr>
        <w:pStyle w:val="nList1"/>
      </w:pPr>
      <w:r>
        <w:rPr>
          <w:b w:val="false"/>
          <w:bCs w:val="false"/>
          <w:i w:val="false"/>
          <w:iCs w:val="false"/>
          <w:strike w:val="false"/>
        </w:rPr>
        <w:t xml:space="preserve">Regular Review: Continuously monitor and adjust your action plan.</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backward_goal_setting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Backward Goal Setting</w:t>
      </w:r>
      <w:r>
        <w:t xml:space="preserve"/>
      </w:r>
      <w:r>
        <w:t xml:space="preserve"/>
      </w:r>
    </w:p>
    <w:p w14:paraId="112F4D16" w14:textId="77777777" w:rsidR="00551A6A" w:rsidRPr="00567786" w:rsidRDefault="00551A6A" w:rsidP="007964F2"/>
    <w:p>
      <w:pPr>
        <w:pStyle w:val="hh1"/>
      </w:pPr>
      <w:bookmarkStart w:name="embracing-the-backward-goal-setting-approach" w:id="1"/>
      <w:r>
        <w:rPr>
          <w:b w:val="false"/>
          <w:bCs w:val="false"/>
          <w:i w:val="false"/>
          <w:iCs w:val="false"/>
          <w:strike w:val="false"/>
        </w:rPr>
        <w:t xml:space="preserve">Embracing the Backward Goal Setting Approach</w:t>
      </w:r>
      <w:bookmarkEnd w:id="1"/>
    </w:p>
    <w:p>
      <w:pPr>
        <w:pStyle w:val="body1"/>
      </w:pPr>
      <w:r>
        <w:rPr>
          <w:b w:val="false"/>
          <w:bCs w:val="false"/>
          <w:i w:val="false"/>
          <w:iCs w:val="false"/>
          <w:strike w:val="false"/>
        </w:rPr>
        <w:t xml:space="preserve">Backward Goal Setting is a strategic approach to planning and achieving objectives. It involves starting with the end goal in mind and then working backwards to determine the necessary steps to achieve it. This method is particularly effective for complex or long-term goals.</w:t>
      </w:r>
    </w:p>
    <w:p>
      <w:pPr>
        <w:pStyle w:val="hh1"/>
      </w:pPr>
      <w:bookmarkStart w:name="the-essence-of-backward-goal-setting" w:id="1"/>
      <w:r>
        <w:rPr>
          <w:b w:val="false"/>
          <w:bCs w:val="false"/>
          <w:i w:val="false"/>
          <w:iCs w:val="false"/>
          <w:strike w:val="false"/>
        </w:rPr>
        <w:t xml:space="preserve">The Essence of Backward Goal Setting</w:t>
      </w:r>
      <w:bookmarkEnd w:id="1"/>
    </w:p>
    <w:p>
      <w:pPr>
        <w:pStyle w:val="body1"/>
      </w:pPr>
      <w:r>
        <w:rPr>
          <w:b w:val="false"/>
          <w:bCs w:val="false"/>
          <w:i w:val="false"/>
          <w:iCs w:val="false"/>
          <w:strike w:val="false"/>
        </w:rPr>
        <w:t xml:space="preserve">Backward Goal Setting focuses on visualizing the final outcome first and then identifying the milestones and tasks needed to reach that outcome. This reverse engineering of goals helps in creating a clear and structured plan for success.</w:t>
      </w:r>
    </w:p>
    <w:p>
      <w:pPr>
        <w:pStyle w:val="hh2"/>
      </w:pPr>
      <w:bookmarkStart w:name="steps-in-backward-goal-setting" w:id="1"/>
      <w:r>
        <w:rPr>
          <w:b w:val="false"/>
          <w:bCs w:val="false"/>
          <w:i w:val="false"/>
          <w:iCs w:val="false"/>
          <w:strike w:val="false"/>
        </w:rPr>
        <w:t xml:space="preserve">Steps in Backward Goal Setting</w:t>
      </w:r>
      <w:bookmarkEnd w:id="1"/>
    </w:p>
    <w:p>
      <w:pPr>
        <w:pStyle w:val="nList1"/>
      </w:pPr>
      <w:r>
        <w:rPr>
          <w:b/>
          <w:bCs/>
          <w:i w:val="false"/>
          <w:iCs w:val="false"/>
          <w:strike w:val="false"/>
        </w:rPr>
        <w:t xml:space="preserve">Visualize the End Goal:</w:t>
      </w:r>
      <w:r>
        <w:rPr>
          <w:b w:val="false"/>
          <w:bCs w:val="false"/>
          <w:i w:val="false"/>
          <w:iCs w:val="false"/>
          <w:strike w:val="false"/>
        </w:rPr>
        <w:t xml:space="preserve"> Start by clearly defining the ultimate goal or outcome you wish to achieve.</w:t>
      </w:r>
    </w:p>
    <w:p>
      <w:pPr>
        <w:pStyle w:val="nList1"/>
      </w:pPr>
      <w:r>
        <w:rPr>
          <w:b/>
          <w:bCs/>
          <w:i w:val="false"/>
          <w:iCs w:val="false"/>
          <w:strike w:val="false"/>
        </w:rPr>
        <w:t xml:space="preserve">Identify Key Milestones:</w:t>
      </w:r>
      <w:r>
        <w:rPr>
          <w:b w:val="false"/>
          <w:bCs w:val="false"/>
          <w:i w:val="false"/>
          <w:iCs w:val="false"/>
          <w:strike w:val="false"/>
        </w:rPr>
        <w:t xml:space="preserve"> Determine the major milestones that need to be accomplished on the way to the end goal.</w:t>
      </w:r>
    </w:p>
    <w:p>
      <w:pPr>
        <w:pStyle w:val="nList1"/>
      </w:pPr>
      <w:r>
        <w:rPr>
          <w:b/>
          <w:bCs/>
          <w:i w:val="false"/>
          <w:iCs w:val="false"/>
          <w:strike w:val="false"/>
        </w:rPr>
        <w:t xml:space="preserve">Develop Actionable Steps:</w:t>
      </w:r>
      <w:r>
        <w:rPr>
          <w:b w:val="false"/>
          <w:bCs w:val="false"/>
          <w:i w:val="false"/>
          <w:iCs w:val="false"/>
          <w:strike w:val="false"/>
        </w:rPr>
        <w:t xml:space="preserve"> Break down each milestone into smaller, actionable tasks or steps.</w:t>
      </w:r>
    </w:p>
    <w:p>
      <w:pPr>
        <w:pStyle w:val="nList1"/>
      </w:pPr>
      <w:r>
        <w:rPr>
          <w:b/>
          <w:bCs/>
          <w:i w:val="false"/>
          <w:iCs w:val="false"/>
          <w:strike w:val="false"/>
        </w:rPr>
        <w:t xml:space="preserve">Establish a Timeline:</w:t>
      </w:r>
      <w:r>
        <w:rPr>
          <w:b w:val="false"/>
          <w:bCs w:val="false"/>
          <w:i w:val="false"/>
          <w:iCs w:val="false"/>
          <w:strike w:val="false"/>
        </w:rPr>
        <w:t xml:space="preserve"> Work out a timeline for each task and milestone, moving backwards from the end goal.</w:t>
      </w:r>
    </w:p>
    <w:p>
      <w:r>
        <w:t xml:space="preserve"> </w:t>
      </w:r>
    </w:p>
    <w:p>
      <w:pPr>
        <w:pStyle w:val="hh1"/>
      </w:pPr>
      <w:bookmarkStart w:name="implementing-backward-goal-setting" w:id="1"/>
      <w:r>
        <w:rPr>
          <w:b w:val="false"/>
          <w:bCs w:val="false"/>
          <w:i w:val="false"/>
          <w:iCs w:val="false"/>
          <w:strike w:val="false"/>
        </w:rPr>
        <w:t xml:space="preserve">Implementing Backward Goal Setting</w:t>
      </w:r>
      <w:bookmarkEnd w:id="1"/>
    </w:p>
    <w:p>
      <w:pPr>
        <w:pStyle w:val="body1"/>
      </w:pPr>
      <w:r>
        <w:rPr>
          <w:b w:val="false"/>
          <w:bCs w:val="false"/>
          <w:i w:val="false"/>
          <w:iCs w:val="false"/>
          <w:strike w:val="false"/>
        </w:rPr>
        <w:t xml:space="preserve">To apply Backward Goal Setting effectively, follow these guidelines:</w:t>
      </w:r>
    </w:p>
    <w:p>
      <w:pPr>
        <w:pStyle w:val="numList1"/>
      </w:pPr>
      <w:r>
        <w:rPr>
          <w:b w:val="false"/>
          <w:bCs w:val="false"/>
          <w:i w:val="false"/>
          <w:iCs w:val="false"/>
          <w:strike w:val="false"/>
        </w:rPr>
        <w:t xml:space="preserve">Begin with a clear vision of your final goal.</w:t>
      </w:r>
    </w:p>
    <w:p>
      <w:pPr>
        <w:pStyle w:val="numList1"/>
      </w:pPr>
      <w:r>
        <w:rPr>
          <w:b w:val="false"/>
          <w:bCs w:val="false"/>
          <w:i w:val="false"/>
          <w:iCs w:val="false"/>
          <w:strike w:val="false"/>
        </w:rPr>
        <w:t xml:space="preserve">Map out the key milestones required to achieve the goal.</w:t>
      </w:r>
    </w:p>
    <w:p>
      <w:pPr>
        <w:pStyle w:val="numList1"/>
      </w:pPr>
      <w:r>
        <w:rPr>
          <w:b w:val="false"/>
          <w:bCs w:val="false"/>
          <w:i w:val="false"/>
          <w:iCs w:val="false"/>
          <w:strike w:val="false"/>
        </w:rPr>
        <w:t xml:space="preserve">Break down each milestone into specific tasks.</w:t>
      </w:r>
    </w:p>
    <w:p>
      <w:pPr>
        <w:pStyle w:val="numList1"/>
      </w:pPr>
      <w:r>
        <w:rPr>
          <w:b w:val="false"/>
          <w:bCs w:val="false"/>
          <w:i w:val="false"/>
          <w:iCs w:val="false"/>
          <w:strike w:val="false"/>
        </w:rPr>
        <w:t xml:space="preserve">Create a reverse timeline, starting from the goal and working back to the present.</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"Start at the End: How Companies Can Grow Bigger and Faster by Reversing Their Business Plan" by Dave Lavinsky: This book illustrates how starting with the end in mind can lead to more effective business planning and growth.</w:t>
      </w:r>
    </w:p>
    <w:p>
      <w:pPr>
        <w:pStyle w:val="nList2"/>
      </w:pPr>
      <w:r>
        <w:rPr>
          <w:b/>
          <w:bCs/>
          <w:i w:val="false"/>
          <w:iCs w:val="false"/>
          <w:strike w:val="false"/>
        </w:rPr>
        <w:t xml:space="preserve">Key Takeaways:</w:t>
      </w:r>
      <w:r>
        <w:rPr>
          <w:b w:val="false"/>
          <w:bCs w:val="false"/>
          <w:i w:val="false"/>
          <w:iCs w:val="false"/>
          <w:strike w:val="false"/>
        </w:rPr>
        <w:t xml:space="preserve"> Strategies for growth by focusing on the end goal; practical advice for reverse engineering success.</w:t>
      </w:r>
    </w:p>
    <w:p>
      <w:pPr>
        <w:pStyle w:val="nList1"/>
      </w:pPr>
      <w:r>
        <w:rPr>
          <w:b w:val="false"/>
          <w:bCs w:val="false"/>
          <w:i w:val="false"/>
          <w:iCs w:val="false"/>
          <w:strike w:val="false"/>
        </w:rPr>
        <w:t xml:space="preserve">"The 7 Habits of Highly Effective People" by Stephen R. Covey: One of the habits, 'Begin with the End in Mind,' is a fundamental principle that aligns closely with Backward Goal Setting.</w:t>
      </w:r>
    </w:p>
    <w:p>
      <w:pPr>
        <w:pStyle w:val="nList2"/>
      </w:pPr>
      <w:r>
        <w:rPr>
          <w:b/>
          <w:bCs/>
          <w:i w:val="false"/>
          <w:iCs w:val="false"/>
          <w:strike w:val="false"/>
        </w:rPr>
        <w:t xml:space="preserve">Key Takeaways:</w:t>
      </w:r>
      <w:r>
        <w:rPr>
          <w:b w:val="false"/>
          <w:bCs w:val="false"/>
          <w:i w:val="false"/>
          <w:iCs w:val="false"/>
          <w:strike w:val="false"/>
        </w:rPr>
        <w:t xml:space="preserve"> Insights into effective personal and professional habits; the importance of vision and planning in achieving goals.</w:t>
      </w:r>
    </w:p>
    <w:p>
      <w:r>
        <w:t xml:space="preserve"> </w:t>
      </w:r>
    </w:p>
    <w:p>
      <w:pPr>
        <w:pStyle w:val="hh2"/>
      </w:pPr>
      <w:bookmarkStart w:name="applying-backward-goal-setting-examples" w:id="1"/>
      <w:r>
        <w:rPr>
          <w:b w:val="false"/>
          <w:bCs w:val="false"/>
          <w:i w:val="false"/>
          <w:iCs w:val="false"/>
          <w:strike w:val="false"/>
        </w:rPr>
        <w:t xml:space="preserve">Applying Backward Goal Setting: Examples</w:t>
      </w:r>
      <w:bookmarkEnd w:id="1"/>
    </w:p>
    <w:p>
      <w:pPr>
        <w:pStyle w:val="body1"/>
      </w:pPr>
      <w:r>
        <w:rPr>
          <w:b w:val="false"/>
          <w:bCs w:val="false"/>
          <w:i w:val="false"/>
          <w:iCs w:val="false"/>
          <w:strike w:val="false"/>
        </w:rPr>
        <w:t xml:space="preserve">Use Backward Goal Setting in various scenarios, such as personal development planning, project management, or business strategy development.</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Backward Goal Setting stands out for its focus on strategic foresight and detailed planning, making it ideal for achieving complex and long-term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Backward Goal Setting is not just for business or project planning; it can be effectively applied to any goal that benefits from structured planning and foresight.</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ijxenlqg_z25xxcq7_r4e">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integrating the Backward Goal Setting approach, you can set goals with a clear path to achievement. This guide has offered insights into effectively using this methodology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a deeper understanding of strategic planning and effective goal-setting techniques, explore related literature and case studies.</w:t>
      </w:r>
    </w:p>
    <w:p>
      <w:pPr>
        <w:pStyle w:val="nList1"/>
      </w:pPr>
      <w:r>
        <w:rPr>
          <w:b w:val="false"/>
          <w:bCs w:val="false"/>
          <w:i w:val="false"/>
          <w:iCs w:val="false"/>
          <w:strike w:val="false"/>
        </w:rPr>
        <w:t xml:space="preserve">Clear End Goal: Define the ultimate outcome you wish to achieve.</w:t>
      </w:r>
    </w:p>
    <w:p>
      <w:pPr>
        <w:pStyle w:val="nList1"/>
      </w:pPr>
      <w:r>
        <w:rPr>
          <w:b w:val="false"/>
          <w:bCs w:val="false"/>
          <w:i w:val="false"/>
          <w:iCs w:val="false"/>
          <w:strike w:val="false"/>
        </w:rPr>
        <w:t xml:space="preserve">Milestone Mapping: Identify key milestones along the path to your goal.</w:t>
      </w:r>
    </w:p>
    <w:p>
      <w:pPr>
        <w:pStyle w:val="nList1"/>
      </w:pPr>
      <w:r>
        <w:rPr>
          <w:b w:val="false"/>
          <w:bCs w:val="false"/>
          <w:i w:val="false"/>
          <w:iCs w:val="false"/>
          <w:strike w:val="false"/>
        </w:rPr>
        <w:t xml:space="preserve">Actionable Steps: Break down each milestone into smaller tasks.</w:t>
      </w:r>
    </w:p>
    <w:p>
      <w:pPr>
        <w:pStyle w:val="nList1"/>
      </w:pPr>
      <w:r>
        <w:rPr>
          <w:b w:val="false"/>
          <w:bCs w:val="false"/>
          <w:i w:val="false"/>
          <w:iCs w:val="false"/>
          <w:strike w:val="false"/>
        </w:rPr>
        <w:t xml:space="preserve">Reverse Timeline: Plan your steps in reverse, from the goal to the present.</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wigs1.png"/>
                    <pic:cNvPicPr/>
                  </pic:nvPicPr>
                  <pic:blipFill>
                    <a:blip r:embed="rId9"/>
                    <a:stretch>
                      <a:fillRect/>
                    </a:stretch>
                  </pic:blipFill>
                  <pic:spPr>
                    <a:xfrm>
                      <a:off x="0" y="0"/>
                      <a:ext cx="5486400" cy="313508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WIGs (Wildly Important Goals)</w:t>
      </w:r>
      <w:r>
        <w:t xml:space="preserve"/>
      </w:r>
      <w:r>
        <w:t xml:space="preserve"/>
      </w:r>
    </w:p>
    <w:p w14:paraId="112F4D16" w14:textId="77777777" w:rsidR="00551A6A" w:rsidRPr="00567786" w:rsidRDefault="00551A6A" w:rsidP="007964F2"/>
    <w:p>
      <w:pPr>
        <w:pStyle w:val="hh1"/>
      </w:pPr>
      <w:bookmarkStart w:name="embracing-the-wigs-framework" w:id="1"/>
      <w:r>
        <w:rPr>
          <w:b w:val="false"/>
          <w:bCs w:val="false"/>
          <w:i w:val="false"/>
          <w:iCs w:val="false"/>
          <w:strike w:val="false"/>
        </w:rPr>
        <w:t xml:space="preserve">Embracing the WIGs Framework</w:t>
      </w:r>
      <w:bookmarkEnd w:id="1"/>
    </w:p>
    <w:p>
      <w:pPr>
        <w:pStyle w:val="body1"/>
      </w:pPr>
      <w:r>
        <w:rPr>
          <w:b w:val="false"/>
          <w:bCs w:val="false"/>
          <w:i w:val="false"/>
          <w:iCs w:val="false"/>
          <w:strike w:val="false"/>
        </w:rPr>
        <w:t xml:space="preserve">WIGs (Wildly Important Goals) is a concept that emphasizes focusing on the most crucial objectives in any endeavor. It is about identifying and committing to goals that can make the most significant impact.</w:t>
      </w:r>
    </w:p>
    <w:p>
      <w:pPr>
        <w:pStyle w:val="hh1"/>
      </w:pPr>
      <w:bookmarkStart w:name="the-essence-of-wigs" w:id="1"/>
      <w:r>
        <w:rPr>
          <w:b w:val="false"/>
          <w:bCs w:val="false"/>
          <w:i w:val="false"/>
          <w:iCs w:val="false"/>
          <w:strike w:val="false"/>
        </w:rPr>
        <w:t xml:space="preserve">The Essence of WIGs</w:t>
      </w:r>
      <w:bookmarkEnd w:id="1"/>
    </w:p>
    <w:p>
      <w:pPr>
        <w:pStyle w:val="body1"/>
      </w:pPr>
      <w:r>
        <w:rPr>
          <w:b w:val="false"/>
          <w:bCs w:val="false"/>
          <w:i w:val="false"/>
          <w:iCs w:val="false"/>
          <w:strike w:val="false"/>
        </w:rPr>
        <w:t xml:space="preserve">WIGs are about narrowing focus to what is essential. The idea is to concentrate efforts on one or two goals that will make the biggest difference, rather than spreading resources too thinly across many objectives.</w:t>
      </w:r>
    </w:p>
    <w:p>
      <w:pPr>
        <w:pStyle w:val="hh2"/>
      </w:pPr>
      <w:bookmarkStart w:name="characteristics-of-wigs" w:id="1"/>
      <w:r>
        <w:rPr>
          <w:b w:val="false"/>
          <w:bCs w:val="false"/>
          <w:i w:val="false"/>
          <w:iCs w:val="false"/>
          <w:strike w:val="false"/>
        </w:rPr>
        <w:t xml:space="preserve">Characteristics of WIGs</w:t>
      </w:r>
      <w:bookmarkEnd w:id="1"/>
    </w:p>
    <w:p>
      <w:pPr>
        <w:pStyle w:val="nList1"/>
      </w:pPr>
      <w:r>
        <w:rPr>
          <w:b/>
          <w:bCs/>
          <w:i w:val="false"/>
          <w:iCs w:val="false"/>
          <w:strike w:val="false"/>
        </w:rPr>
        <w:t xml:space="preserve">Focused and Prioritized:</w:t>
      </w:r>
      <w:r>
        <w:rPr>
          <w:b w:val="false"/>
          <w:bCs w:val="false"/>
          <w:i w:val="false"/>
          <w:iCs w:val="false"/>
          <w:strike w:val="false"/>
        </w:rPr>
        <w:t xml:space="preserve"> WIGs demand a clear prioritization of goals, focusing on the most impactful ones.</w:t>
      </w:r>
    </w:p>
    <w:p>
      <w:pPr>
        <w:pStyle w:val="nList1"/>
      </w:pPr>
      <w:r>
        <w:rPr>
          <w:b/>
          <w:bCs/>
          <w:i w:val="false"/>
          <w:iCs w:val="false"/>
          <w:strike w:val="false"/>
        </w:rPr>
        <w:t xml:space="preserve">Impactful:</w:t>
      </w:r>
      <w:r>
        <w:rPr>
          <w:b w:val="false"/>
          <w:bCs w:val="false"/>
          <w:i w:val="false"/>
          <w:iCs w:val="false"/>
          <w:strike w:val="false"/>
        </w:rPr>
        <w:t xml:space="preserve"> These goals are chosen for their potential to effect significant change or progress.</w:t>
      </w:r>
    </w:p>
    <w:p>
      <w:pPr>
        <w:pStyle w:val="nList1"/>
      </w:pPr>
      <w:r>
        <w:rPr>
          <w:b/>
          <w:bCs/>
          <w:i w:val="false"/>
          <w:iCs w:val="false"/>
          <w:strike w:val="false"/>
        </w:rPr>
        <w:t xml:space="preserve">Measurable:</w:t>
      </w:r>
      <w:r>
        <w:rPr>
          <w:b w:val="false"/>
          <w:bCs w:val="false"/>
          <w:i w:val="false"/>
          <w:iCs w:val="false"/>
          <w:strike w:val="false"/>
        </w:rPr>
        <w:t xml:space="preserve"> WIGs should have clear criteria for success, allowing for tracking and measurement.</w:t>
      </w:r>
    </w:p>
    <w:p>
      <w:r>
        <w:t xml:space="preserve"> </w:t>
      </w:r>
    </w:p>
    <w:p>
      <w:pPr>
        <w:pStyle w:val="hh1"/>
      </w:pPr>
      <w:bookmarkStart w:name="implementing-wigs" w:id="1"/>
      <w:r>
        <w:rPr>
          <w:b w:val="false"/>
          <w:bCs w:val="false"/>
          <w:i w:val="false"/>
          <w:iCs w:val="false"/>
          <w:strike w:val="false"/>
        </w:rPr>
        <w:t xml:space="preserve">Implementing WIGs</w:t>
      </w:r>
      <w:bookmarkEnd w:id="1"/>
    </w:p>
    <w:p>
      <w:pPr>
        <w:pStyle w:val="body1"/>
      </w:pPr>
      <w:r>
        <w:rPr>
          <w:b w:val="false"/>
          <w:bCs w:val="false"/>
          <w:i w:val="false"/>
          <w:iCs w:val="false"/>
          <w:strike w:val="false"/>
        </w:rPr>
        <w:t xml:space="preserve">To apply WIGs effectively, follow these guidelines:</w:t>
      </w:r>
    </w:p>
    <w:p>
      <w:pPr>
        <w:pStyle w:val="numList1"/>
      </w:pPr>
      <w:r>
        <w:rPr>
          <w:b w:val="false"/>
          <w:bCs w:val="false"/>
          <w:i w:val="false"/>
          <w:iCs w:val="false"/>
          <w:strike w:val="false"/>
        </w:rPr>
        <w:t xml:space="preserve">Identify the most critical goals that can significantly impact your organization or personal life.</w:t>
      </w:r>
    </w:p>
    <w:p>
      <w:pPr>
        <w:pStyle w:val="numList1"/>
      </w:pPr>
      <w:r>
        <w:rPr>
          <w:b w:val="false"/>
          <w:bCs w:val="false"/>
          <w:i w:val="false"/>
          <w:iCs w:val="false"/>
          <w:strike w:val="false"/>
        </w:rPr>
        <w:t xml:space="preserve">Focus your best efforts and resources on these goals.</w:t>
      </w:r>
    </w:p>
    <w:p>
      <w:pPr>
        <w:pStyle w:val="numList1"/>
      </w:pPr>
      <w:r>
        <w:rPr>
          <w:b w:val="false"/>
          <w:bCs w:val="false"/>
          <w:i w:val="false"/>
          <w:iCs w:val="false"/>
          <w:strike w:val="false"/>
        </w:rPr>
        <w:t xml:space="preserve">Track progress with measurable indicators.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4 Disciplines of Execution: Achieving Your Wildly Important Goals" by Chris McChesney, Sean Covey, and Jim Huling: This book provides a practical framework for achieving WIGs, focusing on execution strategies.</w:t>
      </w:r>
    </w:p>
    <w:p>
      <w:pPr>
        <w:pStyle w:val="nList2"/>
      </w:pPr>
      <w:r>
        <w:rPr>
          <w:b/>
          <w:bCs/>
          <w:i w:val="false"/>
          <w:iCs w:val="false"/>
          <w:strike w:val="false"/>
        </w:rPr>
        <w:t xml:space="preserve">Key Takeaways:</w:t>
      </w:r>
      <w:r>
        <w:rPr>
          <w:b w:val="false"/>
          <w:bCs w:val="false"/>
          <w:i w:val="false"/>
          <w:iCs w:val="false"/>
          <w:strike w:val="false"/>
        </w:rPr>
        <w:t xml:space="preserve"> A clear methodology for focusing on and achieving WIGs; practical examples and case studies.</w:t>
      </w:r>
    </w:p>
    <w:p>
      <w:pPr>
        <w:pStyle w:val="nList1"/>
      </w:pPr>
      <w:r>
        <w:rPr>
          <w:b w:val="false"/>
          <w:bCs w:val="false"/>
          <w:i w:val="false"/>
          <w:iCs w:val="false"/>
          <w:strike w:val="false"/>
        </w:rPr>
        <w:t xml:space="preserve">"Essentialism: The Disciplined Pursuit of Less" by Greg McKeown: This book discusses the importance of focusing on the essential, which aligns with the WIGs philosophy.</w:t>
      </w:r>
    </w:p>
    <w:p>
      <w:pPr>
        <w:pStyle w:val="nList2"/>
      </w:pPr>
      <w:r>
        <w:rPr>
          <w:b/>
          <w:bCs/>
          <w:i w:val="false"/>
          <w:iCs w:val="false"/>
          <w:strike w:val="false"/>
        </w:rPr>
        <w:t xml:space="preserve">Key Takeaways:</w:t>
      </w:r>
      <w:r>
        <w:rPr>
          <w:b w:val="false"/>
          <w:bCs w:val="false"/>
          <w:i w:val="false"/>
          <w:iCs w:val="false"/>
          <w:strike w:val="false"/>
        </w:rPr>
        <w:t xml:space="preserve"> Strategies for identifying what is truly essential; the importance of prioritization and elimination in achieving goals.</w:t>
      </w:r>
    </w:p>
    <w:p>
      <w:pPr>
        <w:pStyle w:val="nList1"/>
      </w:pPr>
      <w:r>
        <w:rPr>
          <w:b w:val="false"/>
          <w:bCs w:val="false"/>
          <w:i w:val="false"/>
          <w:iCs w:val="false"/>
          <w:strike w:val="false"/>
        </w:rPr>
        <w:t xml:space="preserve">"Focus: The Hidden Driver of Excellence" by Daniel Goleman: Explores the role of focus in achieving success and excellence, relevant to the pursuit of WIGs.</w:t>
      </w:r>
    </w:p>
    <w:p>
      <w:pPr>
        <w:pStyle w:val="nList2"/>
      </w:pPr>
      <w:r>
        <w:rPr>
          <w:b/>
          <w:bCs/>
          <w:i w:val="false"/>
          <w:iCs w:val="false"/>
          <w:strike w:val="false"/>
        </w:rPr>
        <w:t xml:space="preserve">Key Takeaways:</w:t>
      </w:r>
      <w:r>
        <w:rPr>
          <w:b w:val="false"/>
          <w:bCs w:val="false"/>
          <w:i w:val="false"/>
          <w:iCs w:val="false"/>
          <w:strike w:val="false"/>
        </w:rPr>
        <w:t xml:space="preserve"> Insights into the science of attention; the role of focus in personal and professional success.</w:t>
      </w:r>
    </w:p>
    <w:p>
      <w:r>
        <w:t xml:space="preserve"> </w:t>
      </w:r>
    </w:p>
    <w:p>
      <w:pPr>
        <w:pStyle w:val="hh2"/>
      </w:pPr>
      <w:bookmarkStart w:name="applying-wigs-examples" w:id="1"/>
      <w:r>
        <w:rPr>
          <w:b w:val="false"/>
          <w:bCs w:val="false"/>
          <w:i w:val="false"/>
          <w:iCs w:val="false"/>
          <w:strike w:val="false"/>
        </w:rPr>
        <w:t xml:space="preserve">Applying WIGs: Examples</w:t>
      </w:r>
      <w:bookmarkEnd w:id="1"/>
    </w:p>
    <w:p>
      <w:pPr>
        <w:pStyle w:val="body1"/>
      </w:pPr>
      <w:r>
        <w:rPr>
          <w:b w:val="false"/>
          <w:bCs w:val="false"/>
          <w:i w:val="false"/>
          <w:iCs w:val="false"/>
          <w:strike w:val="false"/>
        </w:rPr>
        <w:t xml:space="preserve">Use WIGs in various scenarios, such as setting key business objectives, personal development goals, or educational achievements.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WIGs stand out for their focus on prioritizing and intensely pursuing a limited number of significant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WIGs are applicable in various settings, from personal development to organizational strategy.</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kgqnwmxzqtsqcknbc6h2m">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WIGs approach, you can focus on achieving the goals that matter most. This guide has offered insights into effectively using the WIGs methodology in different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focused goal setting and achieving significant objectives, delve into the recommended literature.</w:t>
      </w:r>
    </w:p>
    <w:p>
      <w:pPr>
        <w:pStyle w:val="nList1"/>
      </w:pPr>
      <w:r>
        <w:rPr>
          <w:b w:val="false"/>
          <w:bCs w:val="false"/>
          <w:i w:val="false"/>
          <w:iCs w:val="false"/>
          <w:strike w:val="false"/>
        </w:rPr>
        <w:t xml:space="preserve">Focused Goal Setting: Identify and prioritize your most impactful goals.</w:t>
      </w:r>
    </w:p>
    <w:p>
      <w:pPr>
        <w:pStyle w:val="nList1"/>
      </w:pPr>
      <w:r>
        <w:rPr>
          <w:b w:val="false"/>
          <w:bCs w:val="false"/>
          <w:i w:val="false"/>
          <w:iCs w:val="false"/>
          <w:strike w:val="false"/>
        </w:rPr>
        <w:t xml:space="preserve">Resource Allocation: Direct your best efforts and resources towards achieving WIGs.</w:t>
      </w:r>
    </w:p>
    <w:p>
      <w:pPr>
        <w:pStyle w:val="nList1"/>
      </w:pPr>
      <w:r>
        <w:rPr>
          <w:b w:val="false"/>
          <w:bCs w:val="false"/>
          <w:i w:val="false"/>
          <w:iCs w:val="false"/>
          <w:strike w:val="false"/>
        </w:rPr>
        <w:t xml:space="preserve">Progress Tracking: Establish clear metrics to measure the success of your WIGs.</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sectPr w:rsidR="00FC693F" w:rsidRPr="0006063C" w:rsidSect="00034616">
      <w:pgSz w:w="12240" w:h="15840"/>
      <w:pgMar w:top="1440" w:right="1800" w:bottom="1440" w:left="1800" w:header="720" w:footer="720" w:gutter="0"/>
      <w:cols w:space="720"/>
      <w:docGrid w:linePitch="360"/>
    </w:sectPr>
    <w:p w14:paraId="1F01C3F6" w14:textId="77777777" w:rsidR="001E6B2F" w:rsidRDefault="001E6B2F" w:rsidP="00600CDB">
      <w:pPr>
        <w:pStyle w:val="tableCaption"/>
      </w:pPr>
      <w:r>
        <w:rPr>
          <w:rFonts w:hint="eastAsia"/>
        </w:rPr>
        <w:t xml:space="preserve"/>
      </w:r>
      <w:r>
        <w:t xml:space="preserve">Introduction to the Goal Pyramid</w:t>
      </w:r>
      <w:r>
        <w:t xml:space="preserve"/>
      </w:r>
      <w:r>
        <w:t xml:space="preserve"/>
      </w:r>
    </w:p>
    <w:p w14:paraId="112F4D16" w14:textId="77777777" w:rsidR="00551A6A" w:rsidRPr="00567786" w:rsidRDefault="00551A6A" w:rsidP="007964F2"/>
    <w:p>
      <w:pPr>
        <w:pStyle w:val="hh1"/>
      </w:pPr>
      <w:bookmarkStart w:name="embracing-the-goal-pyramid-framework" w:id="1"/>
      <w:r>
        <w:rPr>
          <w:b w:val="false"/>
          <w:bCs w:val="false"/>
          <w:i w:val="false"/>
          <w:iCs w:val="false"/>
          <w:strike w:val="false"/>
        </w:rPr>
        <w:t xml:space="preserve">Embracing the Goal Pyramid Framework</w:t>
      </w:r>
      <w:bookmarkEnd w:id="1"/>
    </w:p>
    <w:p>
      <w:pPr>
        <w:pStyle w:val="body1"/>
      </w:pPr>
      <w:r>
        <w:rPr>
          <w:b w:val="false"/>
          <w:bCs w:val="false"/>
          <w:i w:val="false"/>
          <w:iCs w:val="false"/>
          <w:strike w:val="false"/>
        </w:rPr>
        <w:t xml:space="preserve">The Goal Pyramid is a strategic tool used for breaking down broad, long-term goals into smaller, more manageable sub-goals and tasks. It visualizes goal setting as a hierarchical structure, helping to simplify and organize the process.</w:t>
      </w:r>
    </w:p>
    <w:p>
      <w:pPr>
        <w:pStyle w:val="hh1"/>
      </w:pPr>
      <w:bookmarkStart w:name="the-essence-of-the-goal-pyramid" w:id="1"/>
      <w:r>
        <w:rPr>
          <w:b w:val="false"/>
          <w:bCs w:val="false"/>
          <w:i w:val="false"/>
          <w:iCs w:val="false"/>
          <w:strike w:val="false"/>
        </w:rPr>
        <w:t xml:space="preserve">The Essence of the Goal Pyramid</w:t>
      </w:r>
      <w:bookmarkEnd w:id="1"/>
    </w:p>
    <w:p>
      <w:pPr>
        <w:pStyle w:val="body1"/>
      </w:pPr>
      <w:r>
        <w:rPr>
          <w:b w:val="false"/>
          <w:bCs w:val="false"/>
          <w:i w:val="false"/>
          <w:iCs w:val="false"/>
          <w:strike w:val="false"/>
        </w:rPr>
        <w:t xml:space="preserve">The Goal Pyramid helps in mapping out a clear path to achieving your ultimate goal. By dividing the goal into smaller steps, it becomes easier to focus on immediate actions that contribute to long-term success.</w:t>
      </w:r>
    </w:p>
    <w:p>
      <w:pPr>
        <w:pStyle w:val="hh2"/>
      </w:pPr>
      <w:bookmarkStart w:name="structure-of-the-goal-pyramid" w:id="1"/>
      <w:r>
        <w:rPr>
          <w:b w:val="false"/>
          <w:bCs w:val="false"/>
          <w:i w:val="false"/>
          <w:iCs w:val="false"/>
          <w:strike w:val="false"/>
        </w:rPr>
        <w:t xml:space="preserve">Structure of the Goal Pyramid</w:t>
      </w:r>
      <w:bookmarkEnd w:id="1"/>
    </w:p>
    <w:p>
      <w:pPr>
        <w:pStyle w:val="nList1"/>
      </w:pPr>
      <w:r>
        <w:rPr>
          <w:b/>
          <w:bCs/>
          <w:i w:val="false"/>
          <w:iCs w:val="false"/>
          <w:strike w:val="false"/>
        </w:rPr>
        <w:t xml:space="preserve">Top Level:</w:t>
      </w:r>
      <w:r>
        <w:rPr>
          <w:b w:val="false"/>
          <w:bCs w:val="false"/>
          <w:i w:val="false"/>
          <w:iCs w:val="false"/>
          <w:strike w:val="false"/>
        </w:rPr>
        <w:t xml:space="preserve"> Represents the ultimate goal or primary objective.</w:t>
      </w:r>
    </w:p>
    <w:p>
      <w:pPr>
        <w:pStyle w:val="nList1"/>
      </w:pPr>
      <w:r>
        <w:rPr>
          <w:b/>
          <w:bCs/>
          <w:i w:val="false"/>
          <w:iCs w:val="false"/>
          <w:strike w:val="false"/>
        </w:rPr>
        <w:t xml:space="preserve">Middle Levels:</w:t>
      </w:r>
      <w:r>
        <w:rPr>
          <w:b w:val="false"/>
          <w:bCs w:val="false"/>
          <w:i w:val="false"/>
          <w:iCs w:val="false"/>
          <w:strike w:val="false"/>
        </w:rPr>
        <w:t xml:space="preserve"> Consist of sub-goals that are necessary steps towards the top-level goal.</w:t>
      </w:r>
    </w:p>
    <w:p>
      <w:pPr>
        <w:pStyle w:val="nList1"/>
      </w:pPr>
      <w:r>
        <w:rPr>
          <w:b/>
          <w:bCs/>
          <w:i w:val="false"/>
          <w:iCs w:val="false"/>
          <w:strike w:val="false"/>
        </w:rPr>
        <w:t xml:space="preserve">Base Levels:</w:t>
      </w:r>
      <w:r>
        <w:rPr>
          <w:b w:val="false"/>
          <w:bCs w:val="false"/>
          <w:i w:val="false"/>
          <w:iCs w:val="false"/>
          <w:strike w:val="false"/>
        </w:rPr>
        <w:t xml:space="preserve"> Include specific tasks or actions required to achieve the sub-goals.</w:t>
      </w:r>
    </w:p>
    <w:p>
      <w:r>
        <w:t xml:space="preserve"> </w:t>
      </w:r>
    </w:p>
    <w:p>
      <w:pPr>
        <w:pStyle w:val="hh1"/>
      </w:pPr>
      <w:bookmarkStart w:name="implementing-the-goal-pyramid" w:id="1"/>
      <w:r>
        <w:rPr>
          <w:b w:val="false"/>
          <w:bCs w:val="false"/>
          <w:i w:val="false"/>
          <w:iCs w:val="false"/>
          <w:strike w:val="false"/>
        </w:rPr>
        <w:t xml:space="preserve">Implementing the Goal Pyramid</w:t>
      </w:r>
      <w:bookmarkEnd w:id="1"/>
    </w:p>
    <w:p>
      <w:pPr>
        <w:pStyle w:val="body1"/>
      </w:pPr>
      <w:r>
        <w:rPr>
          <w:b w:val="false"/>
          <w:bCs w:val="false"/>
          <w:i w:val="false"/>
          <w:iCs w:val="false"/>
          <w:strike w:val="false"/>
        </w:rPr>
        <w:t xml:space="preserve">To apply the Goal Pyramid effectively, follow these guidelines:</w:t>
      </w:r>
    </w:p>
    <w:p>
      <w:pPr>
        <w:pStyle w:val="numList1"/>
      </w:pPr>
      <w:r>
        <w:rPr>
          <w:b w:val="false"/>
          <w:bCs w:val="false"/>
          <w:i w:val="false"/>
          <w:iCs w:val="false"/>
          <w:strike w:val="false"/>
        </w:rPr>
        <w:t xml:space="preserve">Define your ultimate goal at the top of the pyramid.</w:t>
      </w:r>
    </w:p>
    <w:p>
      <w:pPr>
        <w:pStyle w:val="numList1"/>
      </w:pPr>
      <w:r>
        <w:rPr>
          <w:b w:val="false"/>
          <w:bCs w:val="false"/>
          <w:i w:val="false"/>
          <w:iCs w:val="false"/>
          <w:strike w:val="false"/>
        </w:rPr>
        <w:t xml:space="preserve">Break down this goal into smaller, achievable sub-goals.</w:t>
      </w:r>
    </w:p>
    <w:p>
      <w:pPr>
        <w:pStyle w:val="numList1"/>
      </w:pPr>
      <w:r>
        <w:rPr>
          <w:b w:val="false"/>
          <w:bCs w:val="false"/>
          <w:i w:val="false"/>
          <w:iCs w:val="false"/>
          <w:strike w:val="false"/>
        </w:rPr>
        <w:t xml:space="preserve">Identify specific tasks or actions for each sub-goal.</w:t>
      </w:r>
    </w:p>
    <w:p>
      <w:pPr>
        <w:pStyle w:val="numList1"/>
      </w:pPr>
      <w:r>
        <w:rPr>
          <w:b w:val="false"/>
          <w:bCs w:val="false"/>
          <w:i w:val="false"/>
          <w:iCs w:val="false"/>
          <w:strike w:val="false"/>
        </w:rPr>
        <w:t xml:space="preserve">Regularly review and adjust your pyramid as you progress.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"Smarter Faster Better: The Secrets of Being Productive in Life and Business" by Charles Duhigg: Offers insights into productivity and goal achievement, applicable to the Goal Pyramid approach.</w:t>
      </w:r>
    </w:p>
    <w:p>
      <w:pPr>
        <w:pStyle w:val="nList2"/>
      </w:pPr>
      <w:r>
        <w:rPr>
          <w:b/>
          <w:bCs/>
          <w:i w:val="false"/>
          <w:iCs w:val="false"/>
          <w:strike w:val="false"/>
        </w:rPr>
        <w:t xml:space="preserve">Key Takeaways:</w:t>
      </w:r>
      <w:r>
        <w:rPr>
          <w:b w:val="false"/>
          <w:bCs w:val="false"/>
          <w:i w:val="false"/>
          <w:iCs w:val="false"/>
          <w:strike w:val="false"/>
        </w:rPr>
        <w:t xml:space="preserve"> Techniques for enhancing productivity; understanding the psychology of goal setting.</w:t>
      </w:r>
    </w:p>
    <w:p>
      <w:pPr>
        <w:pStyle w:val="nList1"/>
      </w:pPr>
      <w:r>
        <w:rPr>
          <w:b w:val="false"/>
          <w:bCs w:val="false"/>
          <w:i w:val="false"/>
          <w:iCs w:val="false"/>
          <w:strike w:val="false"/>
        </w:rPr>
        <w:t xml:space="preserve">"The One Thing: The Surprisingly Simple Truth Behind Extraordinary Results" by Gary Keller and Jay Papasan: Focuses on the importance of concentrating on one thing at a time, aligning with the Goal Pyramid's step-by-step approach.</w:t>
      </w:r>
    </w:p>
    <w:p>
      <w:pPr>
        <w:pStyle w:val="nList2"/>
      </w:pPr>
      <w:r>
        <w:rPr>
          <w:b/>
          <w:bCs/>
          <w:i w:val="false"/>
          <w:iCs w:val="false"/>
          <w:strike w:val="false"/>
        </w:rPr>
        <w:t xml:space="preserve">Key Takeaways:</w:t>
      </w:r>
      <w:r>
        <w:rPr>
          <w:b w:val="false"/>
          <w:bCs w:val="false"/>
          <w:i w:val="false"/>
          <w:iCs w:val="false"/>
          <w:strike w:val="false"/>
        </w:rPr>
        <w:t xml:space="preserve"> Strategies for achieving more by focusing less; the power of prioritization.</w:t>
      </w:r>
    </w:p>
    <w:p>
      <w:pPr>
        <w:pStyle w:val="nList1"/>
      </w:pPr>
      <w:r>
        <w:rPr>
          <w:b w:val="false"/>
          <w:bCs w:val="false"/>
          <w:i w:val="false"/>
          <w:iCs w:val="false"/>
          <w:strike w:val="false"/>
        </w:rPr>
        <w:t xml:space="preserve">"Goals!: How to Get Everything You Want — Faster Than You Ever Thought Possible" by Brian Tracy: Provides practical advice on setting and achieving goals, relevant to the Goal Pyramid framework.</w:t>
      </w:r>
    </w:p>
    <w:p>
      <w:pPr>
        <w:pStyle w:val="nList2"/>
      </w:pPr>
      <w:r>
        <w:rPr>
          <w:b/>
          <w:bCs/>
          <w:i w:val="false"/>
          <w:iCs w:val="false"/>
          <w:strike w:val="false"/>
        </w:rPr>
        <w:t xml:space="preserve">Key Takeaways:</w:t>
      </w:r>
      <w:r>
        <w:rPr>
          <w:b w:val="false"/>
          <w:bCs w:val="false"/>
          <w:i w:val="false"/>
          <w:iCs w:val="false"/>
          <w:strike w:val="false"/>
        </w:rPr>
        <w:t xml:space="preserve"> Proven methods for goal setting and achievement; techniques for breaking down goals into actionable steps.</w:t>
      </w:r>
    </w:p>
    <w:p>
      <w:r>
        <w:t xml:space="preserve"> </w:t>
      </w:r>
    </w:p>
    <w:p>
      <w:pPr>
        <w:pStyle w:val="hh2"/>
      </w:pPr>
      <w:bookmarkStart w:name="applying-the-goal-pyramid-examples" w:id="1"/>
      <w:r>
        <w:rPr>
          <w:b w:val="false"/>
          <w:bCs w:val="false"/>
          <w:i w:val="false"/>
          <w:iCs w:val="false"/>
          <w:strike w:val="false"/>
        </w:rPr>
        <w:t xml:space="preserve">Applying the Goal Pyramid: Examples</w:t>
      </w:r>
      <w:bookmarkEnd w:id="1"/>
    </w:p>
    <w:p>
      <w:pPr>
        <w:pStyle w:val="body1"/>
      </w:pPr>
      <w:r>
        <w:rPr>
          <w:b w:val="false"/>
          <w:bCs w:val="false"/>
          <w:i w:val="false"/>
          <w:iCs w:val="false"/>
          <w:strike w:val="false"/>
        </w:rPr>
        <w:t xml:space="preserve">Use the Goal Pyramid in various scenarios, such as personal development, project management, or business strategy development.</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The Goal Pyramid stands out for its structured approach to breaking down goals into actionable steps.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The Goal Pyramid is not just for business or project planning; it can be effectively applied to any goal that benefits from structured planning.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1mrk03wrfirpjpgk-w3z_">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Goal Pyramid approach, you can simplify and organize the path to achieving your goals. This guide has offered insights into using this methodology effectively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and structured planning, delve into the recommended literature.</w:t>
      </w:r>
    </w:p>
    <w:p>
      <w:pPr>
        <w:pStyle w:val="nList1"/>
      </w:pPr>
      <w:r>
        <w:rPr>
          <w:b w:val="false"/>
          <w:bCs w:val="false"/>
          <w:i w:val="false"/>
          <w:iCs w:val="false"/>
          <w:strike w:val="false"/>
        </w:rPr>
        <w:t xml:space="preserve">Ultimate Goal: Clearly define your top-level goal.</w:t>
      </w:r>
    </w:p>
    <w:p>
      <w:pPr>
        <w:pStyle w:val="nList1"/>
      </w:pPr>
      <w:r>
        <w:rPr>
          <w:b w:val="false"/>
          <w:bCs w:val="false"/>
          <w:i w:val="false"/>
          <w:iCs w:val="false"/>
          <w:strike w:val="false"/>
        </w:rPr>
        <w:t xml:space="preserve">Sub-Goals: Identify intermediate goals that lead to the ultimate goal.</w:t>
      </w:r>
    </w:p>
    <w:p>
      <w:pPr>
        <w:pStyle w:val="nList1"/>
      </w:pPr>
      <w:r>
        <w:rPr>
          <w:b w:val="false"/>
          <w:bCs w:val="false"/>
          <w:i w:val="false"/>
          <w:iCs w:val="false"/>
          <w:strike w:val="false"/>
        </w:rPr>
        <w:t xml:space="preserve">Action Steps: Outline specific tasks necessary for each sub-goal.</w:t>
      </w:r>
    </w:p>
    <w:p>
      <w:pPr>
        <w:pStyle w:val="nList1"/>
      </w:pPr>
      <w:r>
        <w:rPr>
          <w:b w:val="false"/>
          <w:bCs w:val="false"/>
          <w:i w:val="false"/>
          <w:iCs w:val="false"/>
          <w:strike w:val="false"/>
        </w:rPr>
        <w:t xml:space="preserve">Regular Review: Continuously assess and adjust your pyramid as needed.</w:t>
      </w:r>
    </w:p>
    <w:sectPr w:rsidR="005169DB" w:rsidSect="00A71EB1">
      <w:headerReference w:type="even" r:id="rId7"/>
      <w:headerReference w:type="default" r:id="rId8"/>
      <w:headerReference w:type="first" r:id="rId11"/>
      <w:pgSz w:w="11906" w:h="16838"/>
      <w:pgMar w:top="1276" w:right="1133" w:bottom="709" w:left="1134" w:header="426" w:footer="0"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